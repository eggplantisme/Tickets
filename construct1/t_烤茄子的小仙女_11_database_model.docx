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23717226"/>
        <w:placeholder>
          <w:docPart w:val="41738CF803A1D644AB3137F65EFE8DA9"/>
        </w:placeholder>
      </w:sdtPr>
      <w:sdtEndPr>
        <w:rPr>
          <w:rFonts w:ascii="微软雅黑" w:hAnsi="微软雅黑" w:eastAsia="微软雅黑"/>
        </w:rPr>
      </w:sdtEndPr>
      <w:sdtContent>
        <w:p>
          <w:pPr>
            <w:pStyle w:val="86"/>
            <w:spacing w:before="6000"/>
            <w:ind w:left="-50" w:leftChars="-25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  <w:lang w:eastAsia="zh-CN"/>
            </w:rPr>
            <w:t>系统分析与设计项目</w:t>
          </w:r>
        </w:p>
      </w:sdtContent>
    </w:sdt>
    <w:sdt>
      <w:sdtPr>
        <w:rPr>
          <w:rFonts w:ascii="微软雅黑" w:hAnsi="微软雅黑" w:eastAsia="微软雅黑"/>
        </w:rPr>
        <w:id w:val="23717228"/>
        <w:placeholder>
          <w:docPart w:val="F69136A46998D742822BC1733FACD6F1"/>
        </w:placeholder>
      </w:sdtPr>
      <w:sdtEndPr>
        <w:rPr>
          <w:rFonts w:ascii="微软雅黑" w:hAnsi="微软雅黑" w:eastAsia="微软雅黑"/>
        </w:rPr>
      </w:sdtEndPr>
      <w:sdtContent>
        <w:p>
          <w:pPr>
            <w:pStyle w:val="67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  <w:lang w:val="en-US" w:eastAsia="zh-CN"/>
            </w:rPr>
            <w:t>数据库模型</w:t>
          </w:r>
          <w:bookmarkStart w:id="0" w:name="_GoBack"/>
          <w:bookmarkEnd w:id="0"/>
        </w:p>
      </w:sdtContent>
    </w:sdt>
    <w:sdt>
      <w:sdtPr>
        <w:rPr>
          <w:color w:val="auto"/>
          <w:sz w:val="28"/>
        </w:rPr>
        <w:id w:val="37482319"/>
        <w:placeholder>
          <w:docPart w:val="1B1556FF460B60458BD88BDC5E6C277B"/>
        </w:placeholder>
      </w:sdtPr>
      <w:sdtEndPr>
        <w:rPr>
          <w:rFonts w:ascii="微软雅黑" w:hAnsi="微软雅黑" w:eastAsia="微软雅黑"/>
          <w:bCs w:val="0"/>
          <w:color w:val="auto"/>
          <w:sz w:val="24"/>
          <w:szCs w:val="24"/>
        </w:rPr>
      </w:sdtEndPr>
      <w:sdtContent>
        <w:p>
          <w:pPr>
            <w:pStyle w:val="2"/>
            <w:spacing w:before="240" w:beforeLines="100" w:after="240" w:afterLines="100"/>
            <w:rPr>
              <w:rFonts w:ascii="微软雅黑" w:hAnsi="微软雅黑" w:eastAsia="微软雅黑"/>
              <w:bCs w:val="0"/>
              <w:color w:val="auto"/>
              <w:sz w:val="24"/>
              <w:szCs w:val="24"/>
              <w:lang w:eastAsia="zh-CN"/>
            </w:rPr>
          </w:pPr>
          <w:r>
            <w:rPr>
              <w:rFonts w:hint="eastAsia" w:ascii="微软雅黑" w:hAnsi="微软雅黑" w:eastAsia="微软雅黑"/>
              <w:color w:val="auto"/>
              <w:sz w:val="24"/>
              <w:szCs w:val="24"/>
              <w:lang w:eastAsia="zh-CN"/>
            </w:rPr>
            <w:t>版本更新表</w:t>
          </w:r>
        </w:p>
      </w:sdtContent>
    </w:sdt>
    <w:tbl>
      <w:tblPr>
        <w:tblStyle w:val="91"/>
        <w:tblW w:w="8330" w:type="dxa"/>
        <w:tblInd w:w="0" w:type="dxa"/>
        <w:tblBorders>
          <w:top w:val="single" w:color="7C8F97" w:themeColor="accent1" w:sz="8" w:space="0"/>
          <w:left w:val="none" w:color="auto" w:sz="0" w:space="0"/>
          <w:bottom w:val="single" w:color="7C8F97" w:themeColor="accen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4111"/>
      </w:tblGrid>
      <w:tr>
        <w:tblPrEx>
          <w:tblBorders>
            <w:top w:val="single" w:color="7C8F97" w:themeColor="accent1" w:sz="8" w:space="0"/>
            <w:left w:val="none" w:color="auto" w:sz="0" w:space="0"/>
            <w:bottom w:val="single" w:color="7C8F97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7C8F97" w:themeColor="accent1" w:sz="8" w:space="0"/>
              <w:left w:val="nil"/>
              <w:bottom w:val="single" w:color="7C8F97" w:themeColor="accen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240" w:beforeLines="100" w:after="240" w:afterLines="100" w:line="240" w:lineRule="auto"/>
              <w:jc w:val="center"/>
              <w:rPr>
                <w:rFonts w:ascii="微软雅黑" w:hAnsi="微软雅黑" w:eastAsia="微软雅黑"/>
                <w:b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auto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2126" w:type="dxa"/>
            <w:tcBorders>
              <w:top w:val="single" w:color="7C8F97" w:themeColor="accent1" w:sz="8" w:space="0"/>
              <w:bottom w:val="single" w:color="7C8F97" w:themeColor="accen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240" w:beforeLines="100" w:after="240" w:afterLines="100" w:line="240" w:lineRule="auto"/>
              <w:jc w:val="center"/>
              <w:rPr>
                <w:rFonts w:ascii="微软雅黑" w:hAnsi="微软雅黑" w:eastAsia="微软雅黑"/>
                <w:b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auto"/>
                <w:sz w:val="24"/>
                <w:szCs w:val="24"/>
                <w:lang w:eastAsia="zh-CN"/>
              </w:rPr>
              <w:t>日期</w:t>
            </w:r>
          </w:p>
        </w:tc>
        <w:tc>
          <w:tcPr>
            <w:tcW w:w="4111" w:type="dxa"/>
            <w:tcBorders>
              <w:top w:val="single" w:color="7C8F97" w:themeColor="accent1" w:sz="8" w:space="0"/>
              <w:bottom w:val="single" w:color="7C8F97" w:themeColor="accen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240" w:beforeLines="100" w:after="240" w:afterLines="100" w:line="240" w:lineRule="auto"/>
              <w:jc w:val="center"/>
              <w:rPr>
                <w:rFonts w:ascii="微软雅黑" w:hAnsi="微软雅黑" w:eastAsia="微软雅黑"/>
                <w:b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auto"/>
                <w:sz w:val="24"/>
                <w:szCs w:val="24"/>
                <w:lang w:eastAsia="zh-CN"/>
              </w:rPr>
              <w:t>描述</w:t>
            </w:r>
          </w:p>
        </w:tc>
      </w:tr>
      <w:tr>
        <w:tblPrEx>
          <w:tblBorders>
            <w:top w:val="single" w:color="7C8F97" w:themeColor="accent1" w:sz="8" w:space="0"/>
            <w:left w:val="none" w:color="auto" w:sz="0" w:space="0"/>
            <w:bottom w:val="single" w:color="7C8F97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left w:val="nil"/>
              <w:right w:val="nil"/>
              <w:insideV w:val="nil"/>
            </w:tcBorders>
            <w:shd w:val="clear" w:color="auto" w:fill="DEE3E5" w:themeFill="accent1" w:themeFillTint="3F"/>
          </w:tcPr>
          <w:p>
            <w:pPr>
              <w:spacing w:before="240" w:beforeLines="100" w:after="240" w:afterLines="100"/>
              <w:jc w:val="center"/>
              <w:rPr>
                <w:rFonts w:ascii="微软雅黑" w:hAnsi="微软雅黑" w:eastAsia="微软雅黑"/>
                <w:b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auto"/>
                <w:sz w:val="24"/>
                <w:szCs w:val="24"/>
                <w:lang w:eastAsia="zh-CN"/>
              </w:rPr>
              <w:t>版本1</w:t>
            </w:r>
          </w:p>
        </w:tc>
        <w:tc>
          <w:tcPr>
            <w:tcW w:w="2126" w:type="dxa"/>
            <w:tcBorders>
              <w:right w:val="nil"/>
              <w:insideV w:val="nil"/>
            </w:tcBorders>
            <w:shd w:val="clear" w:color="auto" w:fill="DEE3E5" w:themeFill="accent1" w:themeFillTint="3F"/>
          </w:tcPr>
          <w:p>
            <w:pPr>
              <w:spacing w:before="240" w:beforeLines="100" w:after="240" w:afterLines="100"/>
              <w:jc w:val="center"/>
              <w:rPr>
                <w:rFonts w:ascii="微软雅黑" w:hAnsi="微软雅黑" w:eastAsia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4"/>
                <w:szCs w:val="24"/>
                <w:lang w:val="en-US" w:eastAsia="zh-CN"/>
              </w:rPr>
              <w:t>2017.05.05</w:t>
            </w:r>
          </w:p>
        </w:tc>
        <w:tc>
          <w:tcPr>
            <w:tcW w:w="4111" w:type="dxa"/>
            <w:tcBorders>
              <w:right w:val="nil"/>
              <w:insideV w:val="nil"/>
            </w:tcBorders>
            <w:shd w:val="clear" w:color="auto" w:fill="DEE3E5" w:themeFill="accent1" w:themeFillTint="3F"/>
          </w:tcPr>
          <w:p>
            <w:pPr>
              <w:spacing w:before="240" w:beforeLines="100" w:after="240" w:afterLines="100"/>
              <w:jc w:val="center"/>
              <w:rPr>
                <w:rFonts w:ascii="微软雅黑" w:hAnsi="微软雅黑" w:eastAsia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4"/>
                <w:szCs w:val="24"/>
                <w:lang w:val="en-US" w:eastAsia="zh-CN"/>
              </w:rPr>
              <w:t>数据库模型正式版</w:t>
            </w:r>
          </w:p>
        </w:tc>
      </w:tr>
    </w:tbl>
    <w:p>
      <w:pPr>
        <w:spacing w:before="240" w:beforeLines="100" w:after="240" w:afterLines="100"/>
        <w:rPr>
          <w:rFonts w:hint="eastAsia" w:ascii="微软雅黑" w:hAnsi="微软雅黑" w:eastAsia="微软雅黑"/>
          <w:color w:val="auto"/>
          <w:sz w:val="24"/>
          <w:szCs w:val="24"/>
          <w:lang w:eastAsia="zh-CN"/>
        </w:rPr>
      </w:pPr>
    </w:p>
    <w:p>
      <w:pPr>
        <w:spacing w:before="240" w:beforeLines="100" w:after="240" w:afterLines="100"/>
        <w:rPr>
          <w:rFonts w:hint="eastAsia" w:ascii="微软雅黑" w:hAnsi="微软雅黑" w:eastAsia="微软雅黑"/>
          <w:color w:val="auto"/>
          <w:sz w:val="24"/>
          <w:szCs w:val="24"/>
          <w:lang w:eastAsia="zh-CN"/>
        </w:rPr>
      </w:pPr>
    </w:p>
    <w:p>
      <w:pPr>
        <w:spacing w:before="240" w:beforeLines="100" w:after="240" w:afterLines="100"/>
        <w:rPr>
          <w:rFonts w:hint="eastAsia" w:ascii="微软雅黑" w:hAnsi="微软雅黑" w:eastAsia="微软雅黑"/>
          <w:color w:val="auto"/>
          <w:sz w:val="24"/>
          <w:szCs w:val="24"/>
          <w:lang w:eastAsia="zh-CN"/>
        </w:rPr>
      </w:pPr>
    </w:p>
    <w:p>
      <w:pPr>
        <w:spacing w:before="240" w:beforeLines="100" w:after="240" w:afterLines="100"/>
        <w:rPr>
          <w:rFonts w:hint="eastAsia" w:ascii="微软雅黑" w:hAnsi="微软雅黑" w:eastAsia="微软雅黑"/>
          <w:color w:val="auto"/>
          <w:sz w:val="24"/>
          <w:szCs w:val="24"/>
          <w:lang w:eastAsia="zh-CN"/>
        </w:rPr>
      </w:pPr>
    </w:p>
    <w:p>
      <w:pPr>
        <w:spacing w:before="240" w:beforeLines="100" w:after="240" w:afterLines="100"/>
        <w:rPr>
          <w:rFonts w:hint="eastAsia" w:ascii="微软雅黑" w:hAnsi="微软雅黑" w:eastAsia="微软雅黑"/>
          <w:color w:val="auto"/>
          <w:sz w:val="24"/>
          <w:szCs w:val="24"/>
          <w:lang w:eastAsia="zh-CN"/>
        </w:rPr>
      </w:pPr>
    </w:p>
    <w:p>
      <w:pPr>
        <w:spacing w:before="240" w:beforeLines="100" w:after="240" w:afterLines="100"/>
        <w:rPr>
          <w:rFonts w:hint="eastAsia" w:ascii="微软雅黑" w:hAnsi="微软雅黑" w:eastAsia="微软雅黑"/>
          <w:color w:val="auto"/>
          <w:sz w:val="24"/>
          <w:szCs w:val="24"/>
          <w:lang w:eastAsia="zh-CN"/>
        </w:rPr>
      </w:pPr>
    </w:p>
    <w:p>
      <w:pPr>
        <w:spacing w:before="240" w:beforeLines="100" w:after="240" w:afterLines="100"/>
        <w:rPr>
          <w:rFonts w:hint="eastAsia" w:ascii="微软雅黑" w:hAnsi="微软雅黑" w:eastAsia="微软雅黑"/>
          <w:color w:val="auto"/>
          <w:sz w:val="24"/>
          <w:szCs w:val="24"/>
          <w:lang w:eastAsia="zh-CN"/>
        </w:rPr>
      </w:pPr>
    </w:p>
    <w:p>
      <w:pPr>
        <w:spacing w:before="240" w:beforeLines="100" w:after="240" w:afterLines="100"/>
        <w:rPr>
          <w:rFonts w:hint="eastAsia" w:ascii="微软雅黑" w:hAnsi="微软雅黑" w:eastAsia="微软雅黑"/>
          <w:color w:val="auto"/>
          <w:sz w:val="24"/>
          <w:szCs w:val="24"/>
          <w:lang w:eastAsia="zh-CN"/>
        </w:rPr>
      </w:pPr>
    </w:p>
    <w:p>
      <w:pPr>
        <w:spacing w:before="240" w:beforeLines="100" w:after="240" w:afterLines="100"/>
        <w:rPr>
          <w:rFonts w:hint="eastAsia" w:ascii="微软雅黑" w:hAnsi="微软雅黑" w:eastAsia="微软雅黑"/>
          <w:color w:val="auto"/>
          <w:sz w:val="24"/>
          <w:szCs w:val="24"/>
          <w:lang w:eastAsia="zh-CN"/>
        </w:rPr>
      </w:pPr>
    </w:p>
    <w:p>
      <w:pPr>
        <w:spacing w:before="240" w:beforeLines="100" w:after="240" w:afterLines="100"/>
        <w:rPr>
          <w:rFonts w:hint="eastAsia" w:ascii="微软雅黑" w:hAnsi="微软雅黑" w:eastAsia="微软雅黑"/>
          <w:color w:val="auto"/>
          <w:sz w:val="24"/>
          <w:szCs w:val="24"/>
          <w:lang w:eastAsia="zh-CN"/>
        </w:rPr>
      </w:pPr>
    </w:p>
    <w:p>
      <w:pPr>
        <w:spacing w:before="240" w:beforeLines="100" w:after="240" w:afterLines="100"/>
        <w:rPr>
          <w:rFonts w:hint="eastAsia" w:ascii="微软雅黑" w:hAnsi="微软雅黑" w:eastAsia="微软雅黑"/>
          <w:color w:val="auto"/>
          <w:sz w:val="24"/>
          <w:szCs w:val="24"/>
          <w:lang w:eastAsia="zh-CN"/>
        </w:rPr>
      </w:pPr>
    </w:p>
    <w:p>
      <w:pPr>
        <w:spacing w:before="240" w:beforeLines="100" w:after="240" w:afterLines="100"/>
        <w:rPr>
          <w:rFonts w:hint="eastAsia" w:ascii="微软雅黑" w:hAnsi="微软雅黑" w:eastAsia="微软雅黑"/>
          <w:color w:val="auto"/>
          <w:sz w:val="24"/>
          <w:szCs w:val="24"/>
          <w:lang w:eastAsia="zh-CN"/>
        </w:rPr>
      </w:pPr>
    </w:p>
    <w:p>
      <w:pPr>
        <w:spacing w:before="240" w:beforeLines="100" w:after="240" w:afterLines="100"/>
        <w:rPr>
          <w:rFonts w:hint="eastAsia" w:ascii="微软雅黑" w:hAnsi="微软雅黑" w:eastAsia="微软雅黑"/>
          <w:color w:val="auto"/>
          <w:sz w:val="24"/>
          <w:szCs w:val="24"/>
          <w:lang w:eastAsia="zh-CN"/>
        </w:rPr>
      </w:pPr>
    </w:p>
    <w:p>
      <w:pPr>
        <w:spacing w:before="240" w:beforeLines="100" w:after="240" w:afterLines="100"/>
        <w:rPr>
          <w:rFonts w:hint="eastAsia" w:ascii="微软雅黑" w:hAnsi="微软雅黑" w:eastAsia="微软雅黑"/>
          <w:color w:val="auto"/>
          <w:sz w:val="24"/>
          <w:szCs w:val="24"/>
          <w:lang w:eastAsia="zh-CN"/>
        </w:rPr>
      </w:pPr>
    </w:p>
    <w:p>
      <w:pPr>
        <w:spacing w:before="240" w:beforeLines="100" w:after="240" w:afterLines="100"/>
        <w:rPr>
          <w:rFonts w:hint="eastAsia" w:ascii="微软雅黑" w:hAnsi="微软雅黑" w:eastAsia="微软雅黑"/>
          <w:color w:val="auto"/>
          <w:sz w:val="24"/>
          <w:szCs w:val="24"/>
          <w:lang w:eastAsia="zh-CN"/>
        </w:rPr>
      </w:pPr>
    </w:p>
    <w:p>
      <w:pPr>
        <w:spacing w:before="240" w:beforeLines="100" w:after="240" w:afterLines="100"/>
        <w:rPr>
          <w:rFonts w:hint="eastAsia" w:ascii="微软雅黑" w:hAnsi="微软雅黑" w:eastAsia="微软雅黑"/>
          <w:color w:val="auto"/>
          <w:sz w:val="24"/>
          <w:szCs w:val="24"/>
          <w:lang w:eastAsia="zh-CN"/>
        </w:rPr>
      </w:pPr>
    </w:p>
    <w:p>
      <w:pPr>
        <w:spacing w:before="240" w:beforeLines="100" w:after="240" w:afterLines="100"/>
        <w:rPr>
          <w:rFonts w:hint="eastAsia" w:ascii="微软雅黑" w:hAnsi="微软雅黑" w:eastAsia="微软雅黑"/>
          <w:color w:val="auto"/>
          <w:sz w:val="24"/>
          <w:szCs w:val="24"/>
          <w:lang w:eastAsia="zh-CN"/>
        </w:rPr>
      </w:pPr>
    </w:p>
    <w:p>
      <w:pPr>
        <w:spacing w:before="240" w:beforeLines="100" w:after="240" w:afterLines="100"/>
        <w:rPr>
          <w:rFonts w:hint="eastAsia" w:ascii="微软雅黑" w:hAnsi="微软雅黑" w:eastAsia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4"/>
          <w:szCs w:val="24"/>
          <w:lang w:val="en-US" w:eastAsia="zh-CN"/>
        </w:rPr>
        <w:t>描述：数据库模型使用powerdesign设计，下图为截图。</w:t>
      </w:r>
    </w:p>
    <w:p>
      <w:pPr>
        <w:spacing w:before="240" w:beforeLines="100" w:after="240" w:afterLines="100"/>
        <w:rPr>
          <w:rFonts w:hint="eastAsia" w:ascii="微软雅黑" w:hAnsi="微软雅黑" w:eastAsia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4"/>
          <w:szCs w:val="24"/>
          <w:lang w:val="en-US" w:eastAsia="zh-CN"/>
        </w:rPr>
        <w:t>数据库一共有七个表，分别为User,Movies,Schedule,Cinema,Comment,Order,Seat.</w:t>
      </w:r>
    </w:p>
    <w:p>
      <w:pPr>
        <w:spacing w:before="240" w:beforeLines="100" w:after="240" w:afterLines="100"/>
        <w:rPr>
          <w:rFonts w:hint="eastAsia" w:ascii="微软雅黑" w:hAnsi="微软雅黑" w:eastAsia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4"/>
          <w:szCs w:val="24"/>
          <w:lang w:val="en-US" w:eastAsia="zh-CN"/>
        </w:rPr>
        <w:t>每个表都有一个id，也有引用别的表的主键。之间的外键引用关系如下图所示。</w:t>
      </w:r>
    </w:p>
    <w:p>
      <w:pPr>
        <w:spacing w:before="240" w:beforeLines="100" w:after="240" w:afterLines="100"/>
        <w:rPr>
          <w:rFonts w:hint="eastAsia" w:ascii="微软雅黑" w:hAnsi="微软雅黑" w:eastAsia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4"/>
          <w:szCs w:val="24"/>
          <w:lang w:val="en-US" w:eastAsia="zh-CN"/>
        </w:rPr>
        <w:t>User:从上至下——用户名，电话号，密码，曾用地址</w:t>
      </w:r>
    </w:p>
    <w:p>
      <w:pPr>
        <w:spacing w:before="240" w:beforeLines="100" w:after="240" w:afterLines="100"/>
        <w:rPr>
          <w:rFonts w:hint="eastAsia" w:ascii="微软雅黑" w:hAnsi="微软雅黑" w:eastAsia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4"/>
          <w:szCs w:val="24"/>
          <w:lang w:val="en-US" w:eastAsia="zh-CN"/>
        </w:rPr>
        <w:t>Movie：电影名，电影演员，电影描述，现在票房，上映时间，电影海报，电影轨迹，电影介绍，结束时间，电影导演，电影风格</w:t>
      </w:r>
    </w:p>
    <w:p>
      <w:pPr>
        <w:spacing w:before="240" w:beforeLines="100" w:after="240" w:afterLines="100"/>
        <w:rPr>
          <w:rFonts w:hint="eastAsia" w:ascii="微软雅黑" w:hAnsi="微软雅黑" w:eastAsia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4"/>
          <w:szCs w:val="24"/>
          <w:lang w:val="en-US" w:eastAsia="zh-CN"/>
        </w:rPr>
        <w:t>Schedule：外键如图，价格，开始时间，大厅名</w:t>
      </w:r>
    </w:p>
    <w:p>
      <w:pPr>
        <w:spacing w:before="240" w:beforeLines="100" w:after="240" w:afterLines="100"/>
        <w:rPr>
          <w:rFonts w:hint="eastAsia" w:ascii="微软雅黑" w:hAnsi="微软雅黑" w:eastAsia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4"/>
          <w:szCs w:val="24"/>
          <w:lang w:val="en-US" w:eastAsia="zh-CN"/>
        </w:rPr>
        <w:t>Comment：内容</w:t>
      </w:r>
    </w:p>
    <w:p>
      <w:pPr>
        <w:spacing w:before="240" w:beforeLines="100" w:after="240" w:afterLines="100"/>
        <w:rPr>
          <w:rFonts w:hint="eastAsia" w:ascii="微软雅黑" w:hAnsi="微软雅黑" w:eastAsia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4"/>
          <w:szCs w:val="24"/>
          <w:lang w:val="en-US" w:eastAsia="zh-CN"/>
        </w:rPr>
        <w:t>Order：价格，购买日期，状态</w:t>
      </w:r>
    </w:p>
    <w:p>
      <w:pPr>
        <w:spacing w:before="240" w:beforeLines="100" w:after="240" w:afterLines="100"/>
        <w:rPr>
          <w:rFonts w:hint="eastAsia" w:ascii="微软雅黑" w:hAnsi="微软雅黑" w:eastAsia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4"/>
          <w:szCs w:val="24"/>
          <w:lang w:val="en-US" w:eastAsia="zh-CN"/>
        </w:rPr>
        <w:t>Cinema：位置，电话，名称</w:t>
      </w:r>
    </w:p>
    <w:p>
      <w:pPr>
        <w:spacing w:before="240" w:beforeLines="100" w:after="240" w:afterLines="100"/>
        <w:rPr>
          <w:rFonts w:hint="eastAsia" w:ascii="微软雅黑" w:hAnsi="微软雅黑" w:eastAsia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4"/>
          <w:szCs w:val="24"/>
          <w:lang w:val="en-US" w:eastAsia="zh-CN"/>
        </w:rPr>
        <w:t>Seat：行，列，可选否，推荐否</w:t>
      </w:r>
    </w:p>
    <w:p>
      <w:pPr>
        <w:spacing w:before="240" w:beforeLines="100" w:after="240" w:afterLines="100"/>
        <w:rPr>
          <w:rFonts w:hint="eastAsia" w:ascii="微软雅黑" w:hAnsi="微软雅黑" w:eastAsia="微软雅黑"/>
          <w:color w:val="auto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color w:val="auto"/>
          <w:sz w:val="24"/>
          <w:szCs w:val="24"/>
          <w:lang w:eastAsia="zh-CN"/>
        </w:rPr>
        <w:drawing>
          <wp:inline distT="0" distB="0" distL="114300" distR="114300">
            <wp:extent cx="5273040" cy="3539490"/>
            <wp:effectExtent l="0" t="0" r="3810" b="3810"/>
            <wp:docPr id="1" name="图片 1" descr="QQ截图20170505221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05052215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beforeLines="100" w:after="240" w:afterLines="100"/>
        <w:rPr>
          <w:rFonts w:hint="eastAsia" w:ascii="微软雅黑" w:hAnsi="微软雅黑" w:eastAsia="微软雅黑"/>
          <w:color w:val="auto"/>
          <w:sz w:val="24"/>
          <w:szCs w:val="24"/>
          <w:lang w:eastAsia="zh-CN"/>
        </w:rPr>
      </w:pPr>
    </w:p>
    <w:sectPr>
      <w:headerReference r:id="rId3" w:type="first"/>
      <w:footerReference r:id="rId4" w:type="default"/>
      <w:pgSz w:w="11909" w:h="16834"/>
      <w:pgMar w:top="1440" w:right="1800" w:bottom="144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50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0"/>
      <w:tblpPr w:leftFromText="180" w:rightFromText="180" w:vertAnchor="page" w:horzAnchor="page" w:tblpX="821" w:tblpY="16315"/>
      <w:tblW w:w="5235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5235"/>
    </w:tblGrid>
    <w:tr>
      <w:tblPrEx>
        <w:tblLayout w:type="fixed"/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5235" w:type="dxa"/>
        </w:tcPr>
        <w:p>
          <w:pPr>
            <w:pStyle w:val="111"/>
            <w:rPr>
              <w:lang w:eastAsia="zh-CN"/>
            </w:rPr>
          </w:pPr>
        </w:p>
      </w:tc>
    </w:tr>
  </w:tbl>
  <w:p>
    <w:pPr>
      <w:rPr>
        <w:sz w:val="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2"/>
      <w:tblW w:w="8453" w:type="dxa"/>
      <w:tblInd w:w="0" w:type="dxa"/>
      <w:tblLayout w:type="fixed"/>
      <w:tblCellMar>
        <w:top w:w="72" w:type="dxa"/>
        <w:left w:w="72" w:type="dxa"/>
        <w:bottom w:w="72" w:type="dxa"/>
        <w:right w:w="72" w:type="dxa"/>
      </w:tblCellMar>
    </w:tblPr>
    <w:tblGrid>
      <w:gridCol w:w="8453"/>
    </w:tblGrid>
    <w:tr>
      <w:tblPrEx>
        <w:tblLayout w:type="fixed"/>
        <w:tblCellMar>
          <w:top w:w="72" w:type="dxa"/>
          <w:left w:w="72" w:type="dxa"/>
          <w:bottom w:w="72" w:type="dxa"/>
          <w:right w:w="72" w:type="dxa"/>
        </w:tblCellMar>
      </w:tblPrEx>
      <w:tc>
        <w:tcPr>
          <w:tcW w:w="8453" w:type="dxa"/>
          <w:shd w:val="clear" w:color="auto" w:fill="7C8F97" w:themeFill="accent1"/>
        </w:tcPr>
        <w:p>
          <w:pPr>
            <w:pStyle w:val="113"/>
          </w:pPr>
        </w:p>
        <w:tbl>
          <w:tblPr>
            <w:tblStyle w:val="115"/>
            <w:tblW w:w="8299" w:type="dxa"/>
            <w:tblInd w:w="0" w:type="dxa"/>
            <w:tblBorders>
              <w:top w:val="single" w:color="3F3F3F" w:themeColor="text1" w:themeTint="BF" w:sz="4" w:space="0"/>
              <w:left w:val="single" w:color="3F3F3F" w:themeColor="text1" w:themeTint="BF" w:sz="4" w:space="0"/>
              <w:bottom w:val="single" w:color="3F3F3F" w:themeColor="text1" w:themeTint="BF" w:sz="4" w:space="0"/>
              <w:right w:val="single" w:color="3F3F3F" w:themeColor="text1" w:themeTint="BF" w:sz="4" w:space="0"/>
              <w:insideH w:val="none" w:color="auto" w:sz="0" w:space="0"/>
              <w:insideV w:val="none" w:color="auto" w:sz="0" w:space="0"/>
            </w:tblBorders>
            <w:tblLayout w:type="fixed"/>
            <w:tblCellMar>
              <w:top w:w="72" w:type="dxa"/>
              <w:left w:w="72" w:type="dxa"/>
              <w:bottom w:w="72" w:type="dxa"/>
              <w:right w:w="72" w:type="dxa"/>
            </w:tblCellMar>
          </w:tblPr>
          <w:tblGrid>
            <w:gridCol w:w="8299"/>
          </w:tblGrid>
          <w:tr>
            <w:tblPrEx>
              <w:tblBorders>
                <w:top w:val="single" w:color="3F3F3F" w:themeColor="text1" w:themeTint="BF" w:sz="4" w:space="0"/>
                <w:left w:val="single" w:color="3F3F3F" w:themeColor="text1" w:themeTint="BF" w:sz="4" w:space="0"/>
                <w:bottom w:val="single" w:color="3F3F3F" w:themeColor="text1" w:themeTint="BF" w:sz="4" w:space="0"/>
                <w:right w:val="single" w:color="3F3F3F" w:themeColor="text1" w:themeTint="BF" w:sz="4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72" w:type="dxa"/>
                <w:left w:w="72" w:type="dxa"/>
                <w:bottom w:w="72" w:type="dxa"/>
                <w:right w:w="72" w:type="dxa"/>
              </w:tblCellMar>
            </w:tblPrEx>
            <w:tc>
              <w:tcPr>
                <w:tcW w:w="8299" w:type="dxa"/>
                <w:shd w:val="clear" w:color="auto" w:fill="FFFFFF" w:themeFill="background1"/>
              </w:tcPr>
              <w:p>
                <w:pPr>
                  <w:pStyle w:val="113"/>
                </w:pPr>
              </w:p>
              <w:tbl>
                <w:tblPr>
                  <w:tblStyle w:val="114"/>
                  <w:tblW w:w="8135" w:type="dxa"/>
                  <w:tblInd w:w="0" w:type="dxa"/>
                  <w:tblBorders>
                    <w:top w:val="single" w:color="D1D0C8" w:themeColor="background2" w:sz="8" w:space="0"/>
                    <w:left w:val="single" w:color="D1D0C8" w:themeColor="background2" w:sz="8" w:space="0"/>
                    <w:bottom w:val="single" w:color="D1D0C8" w:themeColor="background2" w:sz="8" w:space="0"/>
                    <w:right w:val="single" w:color="D1D0C8" w:themeColor="background2" w:sz="8" w:space="0"/>
                    <w:insideH w:val="single" w:color="D1D0C8" w:themeColor="background2" w:sz="8" w:space="0"/>
                    <w:insideV w:val="single" w:color="D1D0C8" w:themeColor="background2" w:sz="8" w:space="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4827"/>
                  <w:gridCol w:w="3308"/>
                </w:tblGrid>
                <w:tr>
                  <w:tblPrEx>
                    <w:tblBorders>
                      <w:top w:val="single" w:color="D1D0C8" w:themeColor="background2" w:sz="8" w:space="0"/>
                      <w:left w:val="single" w:color="D1D0C8" w:themeColor="background2" w:sz="8" w:space="0"/>
                      <w:bottom w:val="single" w:color="D1D0C8" w:themeColor="background2" w:sz="8" w:space="0"/>
                      <w:right w:val="single" w:color="D1D0C8" w:themeColor="background2" w:sz="8" w:space="0"/>
                      <w:insideH w:val="single" w:color="D1D0C8" w:themeColor="background2" w:sz="8" w:space="0"/>
                      <w:insideV w:val="single" w:color="D1D0C8" w:themeColor="background2" w:sz="8" w:space="0"/>
                    </w:tblBorders>
                    <w:tblLayout w:type="fixed"/>
                  </w:tblPrEx>
                  <w:tc>
                    <w:tcPr>
                      <w:tcW w:w="4827" w:type="dxa"/>
                      <w:shd w:val="clear" w:color="auto" w:fill="FFFFFF" w:themeFill="background1"/>
                    </w:tcPr>
                    <w:p>
                      <w:pPr>
                        <w:pStyle w:val="96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系统分析与设计</w:t>
                      </w:r>
                    </w:p>
                  </w:tc>
                  <w:tc>
                    <w:tcPr>
                      <w:tcW w:w="3308" w:type="dxa"/>
                      <w:shd w:val="clear" w:color="auto" w:fill="FFFFFF" w:themeFill="background1"/>
                    </w:tcPr>
                    <w:p>
                      <w:pPr>
                        <w:pStyle w:val="97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王诗萌   14331262   电子政务方向</w:t>
                      </w:r>
                    </w:p>
                    <w:p>
                      <w:pPr>
                        <w:pStyle w:val="97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zh-CN" w:eastAsia="zh-CN"/>
                        </w:rPr>
                        <w:t>佟欣玥</w:t>
                      </w:r>
                      <w:r>
                        <w:rPr>
                          <w:rFonts w:ascii="微软雅黑" w:hAnsi="微软雅黑" w:eastAsia="微软雅黑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 xml:space="preserve">  14331249   电子政务方向</w:t>
                      </w:r>
                    </w:p>
                    <w:p>
                      <w:pPr>
                        <w:pStyle w:val="97"/>
                        <w:rPr>
                          <w:rFonts w:ascii="微软雅黑" w:hAnsi="微软雅黑" w:eastAsia="微软雅黑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zh-CN" w:eastAsia="zh-CN"/>
                        </w:rPr>
                        <w:t>李伽泽   14331130   嵌入式软件方向</w:t>
                      </w:r>
                    </w:p>
                    <w:p>
                      <w:pPr>
                        <w:pStyle w:val="97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zh-CN" w:eastAsia="zh-CN"/>
                        </w:rPr>
                        <w:t>白   微   14331003   电子政务方向</w:t>
                      </w:r>
                    </w:p>
                    <w:p>
                      <w:pPr>
                        <w:pStyle w:val="97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zh-CN" w:eastAsia="zh-CN"/>
                        </w:rPr>
                        <w:t>杨真如   14331337   数字媒体方向</w:t>
                      </w:r>
                    </w:p>
                    <w:p>
                      <w:pPr>
                        <w:pStyle w:val="97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zh-CN" w:eastAsia="zh-CN"/>
                        </w:rPr>
                        <w:t>蓝艺元   14331125   电子政务方向</w:t>
                      </w:r>
                    </w:p>
                  </w:tc>
                </w:tr>
              </w:tbl>
              <w:p>
                <w:pPr>
                  <w:pStyle w:val="113"/>
                </w:pPr>
              </w:p>
            </w:tc>
          </w:tr>
        </w:tbl>
        <w:p>
          <w:pPr>
            <w:pStyle w:val="113"/>
          </w:pPr>
        </w:p>
      </w:tc>
    </w:tr>
  </w:tbl>
  <w:p>
    <w:pPr>
      <w:pStyle w:val="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8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8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7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21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3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41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8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 w:val="1"/>
  <w:bordersDoNotSurroundFooter w:val="1"/>
  <w:attachedTemplate r:id="rId1"/>
  <w:documentProtection w:enforcement="0"/>
  <w:defaultTabStop w:val="720"/>
  <w:drawingGridHorizontalSpacing w:val="1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C24BDE"/>
    <w:rsid w:val="00003A84"/>
    <w:rsid w:val="0002322B"/>
    <w:rsid w:val="000506A1"/>
    <w:rsid w:val="00073208"/>
    <w:rsid w:val="0007431C"/>
    <w:rsid w:val="00090D61"/>
    <w:rsid w:val="00093476"/>
    <w:rsid w:val="000975CC"/>
    <w:rsid w:val="000C060B"/>
    <w:rsid w:val="000C1D62"/>
    <w:rsid w:val="000C5DF0"/>
    <w:rsid w:val="000D493C"/>
    <w:rsid w:val="000E4616"/>
    <w:rsid w:val="0010394E"/>
    <w:rsid w:val="00110543"/>
    <w:rsid w:val="001313EE"/>
    <w:rsid w:val="001332B8"/>
    <w:rsid w:val="00133EB4"/>
    <w:rsid w:val="00170A92"/>
    <w:rsid w:val="0019321A"/>
    <w:rsid w:val="001977F3"/>
    <w:rsid w:val="00210DE1"/>
    <w:rsid w:val="00234AB1"/>
    <w:rsid w:val="0026138C"/>
    <w:rsid w:val="002B639E"/>
    <w:rsid w:val="002D7309"/>
    <w:rsid w:val="002E6321"/>
    <w:rsid w:val="00322DA8"/>
    <w:rsid w:val="00330FAB"/>
    <w:rsid w:val="00332B96"/>
    <w:rsid w:val="0035081E"/>
    <w:rsid w:val="00363FA3"/>
    <w:rsid w:val="0036588E"/>
    <w:rsid w:val="00383239"/>
    <w:rsid w:val="003859B3"/>
    <w:rsid w:val="003D725A"/>
    <w:rsid w:val="003E4689"/>
    <w:rsid w:val="00401146"/>
    <w:rsid w:val="00437506"/>
    <w:rsid w:val="00441C20"/>
    <w:rsid w:val="00474A3B"/>
    <w:rsid w:val="004B1932"/>
    <w:rsid w:val="004B3657"/>
    <w:rsid w:val="004B3E7F"/>
    <w:rsid w:val="004F10CC"/>
    <w:rsid w:val="00500EE9"/>
    <w:rsid w:val="005116A4"/>
    <w:rsid w:val="005176E4"/>
    <w:rsid w:val="00521505"/>
    <w:rsid w:val="005449F4"/>
    <w:rsid w:val="00555DB8"/>
    <w:rsid w:val="00564AA7"/>
    <w:rsid w:val="005664CA"/>
    <w:rsid w:val="005665F6"/>
    <w:rsid w:val="005B2347"/>
    <w:rsid w:val="005B3907"/>
    <w:rsid w:val="005B5157"/>
    <w:rsid w:val="005B63DE"/>
    <w:rsid w:val="005F627A"/>
    <w:rsid w:val="00635CDF"/>
    <w:rsid w:val="00643170"/>
    <w:rsid w:val="006523BB"/>
    <w:rsid w:val="00677BA8"/>
    <w:rsid w:val="006864E5"/>
    <w:rsid w:val="006B0340"/>
    <w:rsid w:val="006D26EB"/>
    <w:rsid w:val="00700E1F"/>
    <w:rsid w:val="007040A5"/>
    <w:rsid w:val="00715B45"/>
    <w:rsid w:val="00756A22"/>
    <w:rsid w:val="007A1AA5"/>
    <w:rsid w:val="007B3CFB"/>
    <w:rsid w:val="007B6565"/>
    <w:rsid w:val="007B68E4"/>
    <w:rsid w:val="007D2FF2"/>
    <w:rsid w:val="007E2326"/>
    <w:rsid w:val="007E3E25"/>
    <w:rsid w:val="007F046B"/>
    <w:rsid w:val="007F3EF9"/>
    <w:rsid w:val="00814410"/>
    <w:rsid w:val="00820F98"/>
    <w:rsid w:val="008305F0"/>
    <w:rsid w:val="00840D4F"/>
    <w:rsid w:val="008572EE"/>
    <w:rsid w:val="008949E6"/>
    <w:rsid w:val="008B0BDC"/>
    <w:rsid w:val="008D4DE4"/>
    <w:rsid w:val="00901454"/>
    <w:rsid w:val="00914351"/>
    <w:rsid w:val="0092043C"/>
    <w:rsid w:val="00957C96"/>
    <w:rsid w:val="009708CB"/>
    <w:rsid w:val="00985029"/>
    <w:rsid w:val="009A5078"/>
    <w:rsid w:val="009B1F47"/>
    <w:rsid w:val="009B48C9"/>
    <w:rsid w:val="00A253FA"/>
    <w:rsid w:val="00A338EF"/>
    <w:rsid w:val="00A341CA"/>
    <w:rsid w:val="00A37CBD"/>
    <w:rsid w:val="00A90143"/>
    <w:rsid w:val="00AC15D9"/>
    <w:rsid w:val="00AC2ABB"/>
    <w:rsid w:val="00B12548"/>
    <w:rsid w:val="00B32C95"/>
    <w:rsid w:val="00B4183C"/>
    <w:rsid w:val="00B4477F"/>
    <w:rsid w:val="00B81FBF"/>
    <w:rsid w:val="00B95030"/>
    <w:rsid w:val="00BB7074"/>
    <w:rsid w:val="00BC196D"/>
    <w:rsid w:val="00BF71D3"/>
    <w:rsid w:val="00C13227"/>
    <w:rsid w:val="00C151EB"/>
    <w:rsid w:val="00C24BDE"/>
    <w:rsid w:val="00C404D7"/>
    <w:rsid w:val="00C7178A"/>
    <w:rsid w:val="00C74D2B"/>
    <w:rsid w:val="00C81BBB"/>
    <w:rsid w:val="00C82B1B"/>
    <w:rsid w:val="00CA101B"/>
    <w:rsid w:val="00CA395F"/>
    <w:rsid w:val="00CB3D5D"/>
    <w:rsid w:val="00CC4DDD"/>
    <w:rsid w:val="00D03BE1"/>
    <w:rsid w:val="00D13710"/>
    <w:rsid w:val="00D3720C"/>
    <w:rsid w:val="00D40243"/>
    <w:rsid w:val="00D63F4F"/>
    <w:rsid w:val="00D73BC4"/>
    <w:rsid w:val="00D75B4B"/>
    <w:rsid w:val="00D9721F"/>
    <w:rsid w:val="00DA72E4"/>
    <w:rsid w:val="00DD3D83"/>
    <w:rsid w:val="00E17BA6"/>
    <w:rsid w:val="00E26A0E"/>
    <w:rsid w:val="00E30C93"/>
    <w:rsid w:val="00E562C4"/>
    <w:rsid w:val="00E5745F"/>
    <w:rsid w:val="00E95733"/>
    <w:rsid w:val="00EA6961"/>
    <w:rsid w:val="00EB15F8"/>
    <w:rsid w:val="00EF1BF2"/>
    <w:rsid w:val="00F1766F"/>
    <w:rsid w:val="00F5248B"/>
    <w:rsid w:val="00F65338"/>
    <w:rsid w:val="00F86BD3"/>
    <w:rsid w:val="00FA3810"/>
    <w:rsid w:val="00FA6BE7"/>
    <w:rsid w:val="00FB62A3"/>
    <w:rsid w:val="00FF2F8F"/>
    <w:rsid w:val="1F69522C"/>
    <w:rsid w:val="4500580D"/>
    <w:rsid w:val="744D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nhideWhenUsed="0" w:uiPriority="0" w:semiHidden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iPriority="0" w:name="Salutation"/>
    <w:lsdException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99" w:name="HTML Acronym"/>
    <w:lsdException w:uiPriority="0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color w:val="404040" w:themeColor="text1" w:themeTint="BF"/>
      <w:sz w:val="20"/>
      <w:szCs w:val="22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92"/>
    <w:uiPriority w:val="0"/>
    <w:pPr>
      <w:keepNext/>
      <w:keepLines/>
      <w:pageBreakBefore/>
      <w:spacing w:before="480"/>
      <w:outlineLvl w:val="0"/>
    </w:pPr>
    <w:rPr>
      <w:rFonts w:asciiTheme="majorHAnsi" w:hAnsiTheme="majorHAnsi" w:eastAsiaTheme="majorEastAsia" w:cstheme="majorBidi"/>
      <w:bCs/>
      <w:color w:val="7C8F97" w:themeColor="accent1"/>
      <w:sz w:val="40"/>
      <w:szCs w:val="28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93"/>
    <w:uiPriority w:val="0"/>
    <w:pPr>
      <w:keepNext/>
      <w:keepLines/>
      <w:spacing w:before="200" w:after="100"/>
      <w:outlineLvl w:val="1"/>
    </w:pPr>
    <w:rPr>
      <w:rFonts w:asciiTheme="majorHAnsi" w:hAnsiTheme="majorHAnsi" w:eastAsiaTheme="majorEastAsia" w:cstheme="majorBidi"/>
      <w:bCs/>
      <w:color w:val="4B5A60" w:themeColor="text2"/>
      <w:sz w:val="24"/>
      <w:szCs w:val="26"/>
      <w14:textFill>
        <w14:solidFill>
          <w14:schemeClr w14:val="tx2"/>
        </w14:solidFill>
      </w14:textFill>
    </w:rPr>
  </w:style>
  <w:style w:type="paragraph" w:styleId="4">
    <w:name w:val="heading 3"/>
    <w:basedOn w:val="1"/>
    <w:next w:val="1"/>
    <w:link w:val="130"/>
    <w:unhideWhenUsed/>
    <w:qFormat/>
    <w:uiPriority w:val="0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7C8F97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31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7C8F97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32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3D484D" w:themeColor="accent1" w:themeShade="80"/>
    </w:rPr>
  </w:style>
  <w:style w:type="paragraph" w:styleId="7">
    <w:name w:val="heading 6"/>
    <w:basedOn w:val="1"/>
    <w:next w:val="1"/>
    <w:link w:val="133"/>
    <w:unhideWhenUsed/>
    <w:qFormat/>
    <w:uiPriority w:val="0"/>
    <w:pPr>
      <w:keepNext/>
      <w:keepLines/>
      <w:spacing w:before="200"/>
      <w:outlineLvl w:val="5"/>
    </w:pPr>
    <w:rPr>
      <w:rFonts w:asciiTheme="majorHAnsi" w:hAnsiTheme="majorHAnsi" w:eastAsiaTheme="majorEastAsia" w:cstheme="majorBidi"/>
      <w:i/>
      <w:iCs/>
      <w:color w:val="3D484D" w:themeColor="accent1" w:themeShade="80"/>
    </w:rPr>
  </w:style>
  <w:style w:type="paragraph" w:styleId="8">
    <w:name w:val="heading 7"/>
    <w:basedOn w:val="1"/>
    <w:next w:val="1"/>
    <w:link w:val="134"/>
    <w:unhideWhenUsed/>
    <w:qFormat/>
    <w:uiPriority w:val="0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9">
    <w:name w:val="heading 8"/>
    <w:basedOn w:val="1"/>
    <w:next w:val="1"/>
    <w:link w:val="135"/>
    <w:unhideWhenUsed/>
    <w:qFormat/>
    <w:uiPriority w:val="0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szCs w:val="20"/>
    </w:rPr>
  </w:style>
  <w:style w:type="paragraph" w:styleId="10">
    <w:name w:val="heading 9"/>
    <w:basedOn w:val="1"/>
    <w:next w:val="1"/>
    <w:link w:val="136"/>
    <w:unhideWhenUsed/>
    <w:qFormat/>
    <w:uiPriority w:val="0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i/>
      <w:iCs/>
      <w:szCs w:val="20"/>
    </w:rPr>
  </w:style>
  <w:style w:type="character" w:default="1" w:styleId="87">
    <w:name w:val="Default Paragraph Font"/>
    <w:unhideWhenUsed/>
    <w:uiPriority w:val="1"/>
  </w:style>
  <w:style w:type="table" w:default="1" w:styleId="8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nhideWhenUsed/>
    <w:uiPriority w:val="0"/>
    <w:pPr>
      <w:ind w:left="1080" w:hanging="360"/>
      <w:contextualSpacing/>
    </w:pPr>
  </w:style>
  <w:style w:type="paragraph" w:styleId="12">
    <w:name w:val="annotation subject"/>
    <w:basedOn w:val="13"/>
    <w:next w:val="13"/>
    <w:link w:val="126"/>
    <w:unhideWhenUsed/>
    <w:uiPriority w:val="0"/>
    <w:rPr>
      <w:b/>
      <w:bCs/>
    </w:rPr>
  </w:style>
  <w:style w:type="paragraph" w:styleId="13">
    <w:name w:val="annotation text"/>
    <w:basedOn w:val="1"/>
    <w:link w:val="125"/>
    <w:unhideWhenUsed/>
    <w:uiPriority w:val="0"/>
    <w:rPr>
      <w:szCs w:val="20"/>
    </w:rPr>
  </w:style>
  <w:style w:type="paragraph" w:styleId="14">
    <w:name w:val="toc 7"/>
    <w:basedOn w:val="1"/>
    <w:next w:val="1"/>
    <w:unhideWhenUsed/>
    <w:uiPriority w:val="0"/>
    <w:pPr>
      <w:spacing w:after="100"/>
      <w:ind w:left="1200"/>
    </w:pPr>
  </w:style>
  <w:style w:type="paragraph" w:styleId="15">
    <w:name w:val="Body Text First Indent"/>
    <w:basedOn w:val="16"/>
    <w:link w:val="119"/>
    <w:unhideWhenUsed/>
    <w:uiPriority w:val="0"/>
    <w:pPr>
      <w:spacing w:before="0"/>
      <w:ind w:firstLine="360"/>
    </w:pPr>
    <w:rPr>
      <w:szCs w:val="22"/>
    </w:rPr>
  </w:style>
  <w:style w:type="paragraph" w:styleId="16">
    <w:name w:val="Body Text"/>
    <w:basedOn w:val="1"/>
    <w:link w:val="100"/>
    <w:uiPriority w:val="0"/>
    <w:pPr>
      <w:spacing w:before="200"/>
    </w:pPr>
    <w:rPr>
      <w:szCs w:val="20"/>
    </w:rPr>
  </w:style>
  <w:style w:type="paragraph" w:styleId="17">
    <w:name w:val="List Number 2"/>
    <w:basedOn w:val="1"/>
    <w:unhideWhenUsed/>
    <w:uiPriority w:val="0"/>
    <w:pPr>
      <w:numPr>
        <w:ilvl w:val="0"/>
        <w:numId w:val="1"/>
      </w:numPr>
      <w:contextualSpacing/>
    </w:pPr>
  </w:style>
  <w:style w:type="paragraph" w:styleId="18">
    <w:name w:val="table of authorities"/>
    <w:basedOn w:val="1"/>
    <w:next w:val="1"/>
    <w:unhideWhenUsed/>
    <w:uiPriority w:val="0"/>
    <w:pPr>
      <w:ind w:left="200" w:hanging="200"/>
    </w:pPr>
  </w:style>
  <w:style w:type="paragraph" w:styleId="19">
    <w:name w:val="macro"/>
    <w:link w:val="142"/>
    <w:unhideWhenUsed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Theme="minorEastAsia" w:cstheme="minorBidi"/>
      <w:color w:val="404040" w:themeColor="text1" w:themeTint="BF"/>
      <w:sz w:val="20"/>
      <w:szCs w:val="20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0">
    <w:name w:val="Note Heading"/>
    <w:basedOn w:val="1"/>
    <w:next w:val="1"/>
    <w:link w:val="145"/>
    <w:unhideWhenUsed/>
    <w:uiPriority w:val="0"/>
  </w:style>
  <w:style w:type="paragraph" w:styleId="21">
    <w:name w:val="List Bullet 4"/>
    <w:basedOn w:val="1"/>
    <w:unhideWhenUsed/>
    <w:uiPriority w:val="0"/>
    <w:pPr>
      <w:numPr>
        <w:ilvl w:val="0"/>
        <w:numId w:val="2"/>
      </w:numPr>
      <w:contextualSpacing/>
    </w:pPr>
  </w:style>
  <w:style w:type="paragraph" w:styleId="22">
    <w:name w:val="index 8"/>
    <w:basedOn w:val="1"/>
    <w:next w:val="1"/>
    <w:unhideWhenUsed/>
    <w:uiPriority w:val="0"/>
    <w:pPr>
      <w:ind w:left="1600" w:hanging="200"/>
    </w:pPr>
  </w:style>
  <w:style w:type="paragraph" w:styleId="23">
    <w:name w:val="E-mail Signature"/>
    <w:basedOn w:val="1"/>
    <w:link w:val="128"/>
    <w:unhideWhenUsed/>
    <w:uiPriority w:val="0"/>
  </w:style>
  <w:style w:type="paragraph" w:styleId="24">
    <w:name w:val="List Number"/>
    <w:basedOn w:val="1"/>
    <w:unhideWhenUsed/>
    <w:uiPriority w:val="0"/>
    <w:pPr>
      <w:numPr>
        <w:ilvl w:val="0"/>
        <w:numId w:val="3"/>
      </w:numPr>
      <w:contextualSpacing/>
    </w:pPr>
  </w:style>
  <w:style w:type="paragraph" w:styleId="25">
    <w:name w:val="Normal Indent"/>
    <w:basedOn w:val="1"/>
    <w:unhideWhenUsed/>
    <w:uiPriority w:val="0"/>
    <w:pPr>
      <w:ind w:left="720"/>
    </w:pPr>
  </w:style>
  <w:style w:type="paragraph" w:styleId="26">
    <w:name w:val="caption"/>
    <w:basedOn w:val="1"/>
    <w:next w:val="1"/>
    <w:unhideWhenUsed/>
    <w:qFormat/>
    <w:uiPriority w:val="0"/>
    <w:pPr>
      <w:spacing w:after="200"/>
    </w:pPr>
    <w:rPr>
      <w:b/>
      <w:bCs/>
      <w:color w:val="7C8F97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7">
    <w:name w:val="index 5"/>
    <w:basedOn w:val="1"/>
    <w:next w:val="1"/>
    <w:unhideWhenUsed/>
    <w:uiPriority w:val="0"/>
    <w:pPr>
      <w:ind w:left="1000" w:hanging="200"/>
    </w:pPr>
  </w:style>
  <w:style w:type="paragraph" w:styleId="28">
    <w:name w:val="List Bullet"/>
    <w:basedOn w:val="1"/>
    <w:uiPriority w:val="0"/>
    <w:pPr>
      <w:numPr>
        <w:ilvl w:val="0"/>
        <w:numId w:val="4"/>
      </w:numPr>
      <w:tabs>
        <w:tab w:val="left" w:pos="1080"/>
      </w:tabs>
      <w:spacing w:after="200"/>
    </w:pPr>
  </w:style>
  <w:style w:type="paragraph" w:styleId="29">
    <w:name w:val="envelope address"/>
    <w:basedOn w:val="1"/>
    <w:unhideWhenUsed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0">
    <w:name w:val="Document Map"/>
    <w:basedOn w:val="1"/>
    <w:link w:val="127"/>
    <w:unhideWhenUsed/>
    <w:uiPriority w:val="0"/>
    <w:rPr>
      <w:rFonts w:ascii="Tahoma" w:hAnsi="Tahoma" w:cs="Tahoma"/>
      <w:sz w:val="16"/>
      <w:szCs w:val="16"/>
    </w:rPr>
  </w:style>
  <w:style w:type="paragraph" w:styleId="31">
    <w:name w:val="toa heading"/>
    <w:basedOn w:val="1"/>
    <w:next w:val="1"/>
    <w:unhideWhenUsed/>
    <w:uiPriority w:val="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32">
    <w:name w:val="index 6"/>
    <w:basedOn w:val="1"/>
    <w:next w:val="1"/>
    <w:unhideWhenUsed/>
    <w:uiPriority w:val="0"/>
    <w:pPr>
      <w:ind w:left="1200" w:hanging="200"/>
    </w:pPr>
  </w:style>
  <w:style w:type="paragraph" w:styleId="33">
    <w:name w:val="Salutation"/>
    <w:basedOn w:val="1"/>
    <w:next w:val="1"/>
    <w:link w:val="149"/>
    <w:unhideWhenUsed/>
    <w:uiPriority w:val="0"/>
  </w:style>
  <w:style w:type="paragraph" w:styleId="34">
    <w:name w:val="Body Text 3"/>
    <w:basedOn w:val="1"/>
    <w:link w:val="118"/>
    <w:unhideWhenUsed/>
    <w:uiPriority w:val="0"/>
    <w:pPr>
      <w:spacing w:after="120"/>
    </w:pPr>
    <w:rPr>
      <w:sz w:val="16"/>
      <w:szCs w:val="16"/>
    </w:rPr>
  </w:style>
  <w:style w:type="paragraph" w:styleId="35">
    <w:name w:val="Closing"/>
    <w:basedOn w:val="1"/>
    <w:link w:val="124"/>
    <w:unhideWhenUsed/>
    <w:uiPriority w:val="0"/>
    <w:pPr>
      <w:ind w:left="4320"/>
    </w:pPr>
  </w:style>
  <w:style w:type="paragraph" w:styleId="36">
    <w:name w:val="List Bullet 3"/>
    <w:basedOn w:val="1"/>
    <w:unhideWhenUsed/>
    <w:uiPriority w:val="0"/>
    <w:pPr>
      <w:numPr>
        <w:ilvl w:val="0"/>
        <w:numId w:val="5"/>
      </w:numPr>
      <w:contextualSpacing/>
    </w:pPr>
  </w:style>
  <w:style w:type="paragraph" w:styleId="37">
    <w:name w:val="List Number 3"/>
    <w:basedOn w:val="1"/>
    <w:unhideWhenUsed/>
    <w:uiPriority w:val="0"/>
    <w:pPr>
      <w:numPr>
        <w:ilvl w:val="0"/>
        <w:numId w:val="6"/>
      </w:numPr>
      <w:contextualSpacing/>
    </w:pPr>
  </w:style>
  <w:style w:type="paragraph" w:styleId="38">
    <w:name w:val="List 2"/>
    <w:basedOn w:val="1"/>
    <w:unhideWhenUsed/>
    <w:uiPriority w:val="0"/>
    <w:pPr>
      <w:ind w:left="720" w:hanging="360"/>
      <w:contextualSpacing/>
    </w:pPr>
  </w:style>
  <w:style w:type="paragraph" w:styleId="39">
    <w:name w:val="List Continue"/>
    <w:basedOn w:val="1"/>
    <w:unhideWhenUsed/>
    <w:uiPriority w:val="0"/>
    <w:pPr>
      <w:spacing w:after="120"/>
      <w:ind w:left="360"/>
      <w:contextualSpacing/>
    </w:pPr>
  </w:style>
  <w:style w:type="paragraph" w:styleId="40">
    <w:name w:val="Block Text"/>
    <w:basedOn w:val="1"/>
    <w:unhideWhenUsed/>
    <w:uiPriority w:val="0"/>
    <w:pPr>
      <w:pBdr>
        <w:top w:val="single" w:color="7C8F97" w:themeColor="accent1" w:sz="2" w:space="10"/>
        <w:left w:val="single" w:color="7C8F97" w:themeColor="accent1" w:sz="2" w:space="10"/>
        <w:bottom w:val="single" w:color="7C8F97" w:themeColor="accent1" w:sz="2" w:space="10"/>
        <w:right w:val="single" w:color="7C8F97" w:themeColor="accent1" w:sz="2" w:space="10"/>
      </w:pBdr>
      <w:ind w:left="1152" w:right="1152"/>
    </w:pPr>
    <w:rPr>
      <w:i/>
      <w:iCs/>
      <w:color w:val="7C8F97" w:themeColor="accent1"/>
      <w14:textFill>
        <w14:solidFill>
          <w14:schemeClr w14:val="accent1"/>
        </w14:solidFill>
      </w14:textFill>
    </w:rPr>
  </w:style>
  <w:style w:type="paragraph" w:styleId="41">
    <w:name w:val="List Bullet 2"/>
    <w:basedOn w:val="1"/>
    <w:unhideWhenUsed/>
    <w:uiPriority w:val="0"/>
    <w:pPr>
      <w:numPr>
        <w:ilvl w:val="0"/>
        <w:numId w:val="7"/>
      </w:numPr>
      <w:contextualSpacing/>
    </w:pPr>
  </w:style>
  <w:style w:type="paragraph" w:styleId="42">
    <w:name w:val="HTML Address"/>
    <w:basedOn w:val="1"/>
    <w:link w:val="137"/>
    <w:unhideWhenUsed/>
    <w:uiPriority w:val="0"/>
    <w:rPr>
      <w:i/>
      <w:iCs/>
    </w:rPr>
  </w:style>
  <w:style w:type="paragraph" w:styleId="43">
    <w:name w:val="index 4"/>
    <w:basedOn w:val="1"/>
    <w:next w:val="1"/>
    <w:unhideWhenUsed/>
    <w:uiPriority w:val="0"/>
    <w:pPr>
      <w:ind w:left="800" w:hanging="200"/>
    </w:pPr>
  </w:style>
  <w:style w:type="paragraph" w:styleId="44">
    <w:name w:val="toc 5"/>
    <w:basedOn w:val="1"/>
    <w:next w:val="1"/>
    <w:unhideWhenUsed/>
    <w:uiPriority w:val="0"/>
    <w:pPr>
      <w:spacing w:after="100"/>
      <w:ind w:left="800"/>
    </w:pPr>
  </w:style>
  <w:style w:type="paragraph" w:styleId="45">
    <w:name w:val="toc 3"/>
    <w:basedOn w:val="1"/>
    <w:next w:val="1"/>
    <w:unhideWhenUsed/>
    <w:uiPriority w:val="0"/>
    <w:pPr>
      <w:spacing w:after="100"/>
      <w:ind w:left="400"/>
    </w:pPr>
  </w:style>
  <w:style w:type="paragraph" w:styleId="46">
    <w:name w:val="Plain Text"/>
    <w:basedOn w:val="1"/>
    <w:link w:val="146"/>
    <w:unhideWhenUsed/>
    <w:uiPriority w:val="0"/>
    <w:rPr>
      <w:rFonts w:ascii="Consolas" w:hAnsi="Consolas"/>
      <w:sz w:val="21"/>
      <w:szCs w:val="21"/>
    </w:rPr>
  </w:style>
  <w:style w:type="paragraph" w:styleId="47">
    <w:name w:val="List Bullet 5"/>
    <w:basedOn w:val="1"/>
    <w:unhideWhenUsed/>
    <w:uiPriority w:val="0"/>
    <w:pPr>
      <w:numPr>
        <w:ilvl w:val="0"/>
        <w:numId w:val="8"/>
      </w:numPr>
      <w:contextualSpacing/>
    </w:pPr>
  </w:style>
  <w:style w:type="paragraph" w:styleId="48">
    <w:name w:val="List Number 4"/>
    <w:basedOn w:val="1"/>
    <w:unhideWhenUsed/>
    <w:uiPriority w:val="0"/>
    <w:pPr>
      <w:numPr>
        <w:ilvl w:val="0"/>
        <w:numId w:val="9"/>
      </w:numPr>
      <w:contextualSpacing/>
    </w:pPr>
  </w:style>
  <w:style w:type="paragraph" w:styleId="49">
    <w:name w:val="toc 8"/>
    <w:basedOn w:val="1"/>
    <w:next w:val="1"/>
    <w:unhideWhenUsed/>
    <w:uiPriority w:val="0"/>
    <w:pPr>
      <w:spacing w:after="100"/>
      <w:ind w:left="1400"/>
    </w:pPr>
  </w:style>
  <w:style w:type="paragraph" w:styleId="50">
    <w:name w:val="index 3"/>
    <w:basedOn w:val="1"/>
    <w:next w:val="1"/>
    <w:unhideWhenUsed/>
    <w:uiPriority w:val="0"/>
    <w:pPr>
      <w:ind w:left="600" w:hanging="200"/>
    </w:pPr>
  </w:style>
  <w:style w:type="paragraph" w:styleId="51">
    <w:name w:val="Date"/>
    <w:basedOn w:val="1"/>
    <w:next w:val="1"/>
    <w:link w:val="103"/>
    <w:uiPriority w:val="0"/>
    <w:pPr>
      <w:spacing w:before="480"/>
      <w:jc w:val="right"/>
    </w:pPr>
    <w:rPr>
      <w:color w:val="4B5A60" w:themeColor="text2"/>
      <w:sz w:val="24"/>
      <w:szCs w:val="24"/>
      <w14:textFill>
        <w14:solidFill>
          <w14:schemeClr w14:val="tx2"/>
        </w14:solidFill>
      </w14:textFill>
    </w:rPr>
  </w:style>
  <w:style w:type="paragraph" w:styleId="52">
    <w:name w:val="Body Text Indent 2"/>
    <w:basedOn w:val="1"/>
    <w:link w:val="122"/>
    <w:unhideWhenUsed/>
    <w:uiPriority w:val="0"/>
    <w:pPr>
      <w:spacing w:after="120" w:line="480" w:lineRule="auto"/>
      <w:ind w:left="360"/>
    </w:pPr>
  </w:style>
  <w:style w:type="paragraph" w:styleId="53">
    <w:name w:val="endnote text"/>
    <w:basedOn w:val="1"/>
    <w:link w:val="129"/>
    <w:unhideWhenUsed/>
    <w:uiPriority w:val="0"/>
    <w:rPr>
      <w:szCs w:val="20"/>
    </w:rPr>
  </w:style>
  <w:style w:type="paragraph" w:styleId="54">
    <w:name w:val="List Continue 5"/>
    <w:basedOn w:val="1"/>
    <w:unhideWhenUsed/>
    <w:uiPriority w:val="0"/>
    <w:pPr>
      <w:spacing w:after="120"/>
      <w:ind w:left="1800"/>
      <w:contextualSpacing/>
    </w:pPr>
  </w:style>
  <w:style w:type="paragraph" w:styleId="55">
    <w:name w:val="Balloon Text"/>
    <w:basedOn w:val="1"/>
    <w:link w:val="116"/>
    <w:unhideWhenUsed/>
    <w:uiPriority w:val="99"/>
    <w:rPr>
      <w:rFonts w:ascii="Tahoma" w:hAnsi="Tahoma" w:cs="Tahoma"/>
      <w:sz w:val="16"/>
      <w:szCs w:val="16"/>
    </w:rPr>
  </w:style>
  <w:style w:type="paragraph" w:styleId="56">
    <w:name w:val="footer"/>
    <w:basedOn w:val="1"/>
    <w:link w:val="95"/>
    <w:uiPriority w:val="0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  <w14:textFill>
        <w14:solidFill>
          <w14:schemeClr w14:val="accent1"/>
        </w14:solidFill>
      </w14:textFill>
    </w:rPr>
  </w:style>
  <w:style w:type="paragraph" w:styleId="57">
    <w:name w:val="envelope return"/>
    <w:basedOn w:val="1"/>
    <w:unhideWhenUsed/>
    <w:uiPriority w:val="0"/>
    <w:rPr>
      <w:rFonts w:asciiTheme="majorHAnsi" w:hAnsiTheme="majorHAnsi" w:eastAsiaTheme="majorEastAsia" w:cstheme="majorBidi"/>
      <w:szCs w:val="20"/>
    </w:rPr>
  </w:style>
  <w:style w:type="paragraph" w:styleId="58">
    <w:name w:val="Body Text First Indent 2"/>
    <w:basedOn w:val="59"/>
    <w:link w:val="121"/>
    <w:unhideWhenUsed/>
    <w:uiPriority w:val="0"/>
    <w:pPr>
      <w:spacing w:after="0"/>
      <w:ind w:firstLine="360"/>
    </w:pPr>
  </w:style>
  <w:style w:type="paragraph" w:styleId="59">
    <w:name w:val="Body Text 2"/>
    <w:basedOn w:val="1"/>
    <w:link w:val="120"/>
    <w:unhideWhenUsed/>
    <w:uiPriority w:val="0"/>
    <w:pPr>
      <w:spacing w:after="120"/>
      <w:ind w:left="360"/>
    </w:pPr>
  </w:style>
  <w:style w:type="paragraph" w:styleId="60">
    <w:name w:val="header"/>
    <w:basedOn w:val="1"/>
    <w:link w:val="94"/>
    <w:uiPriority w:val="0"/>
    <w:pPr>
      <w:spacing w:after="200"/>
      <w:ind w:right="144"/>
      <w:jc w:val="right"/>
    </w:pPr>
    <w:rPr>
      <w:color w:val="4B5A60" w:themeColor="text2"/>
      <w:szCs w:val="24"/>
      <w14:textFill>
        <w14:solidFill>
          <w14:schemeClr w14:val="tx2"/>
        </w14:solidFill>
      </w14:textFill>
    </w:rPr>
  </w:style>
  <w:style w:type="paragraph" w:styleId="61">
    <w:name w:val="Signature"/>
    <w:basedOn w:val="1"/>
    <w:link w:val="150"/>
    <w:unhideWhenUsed/>
    <w:uiPriority w:val="0"/>
    <w:pPr>
      <w:ind w:left="4320"/>
    </w:pPr>
  </w:style>
  <w:style w:type="paragraph" w:styleId="62">
    <w:name w:val="toc 1"/>
    <w:basedOn w:val="1"/>
    <w:next w:val="1"/>
    <w:unhideWhenUsed/>
    <w:uiPriority w:val="0"/>
    <w:pPr>
      <w:spacing w:after="100"/>
    </w:pPr>
  </w:style>
  <w:style w:type="paragraph" w:styleId="63">
    <w:name w:val="List Continue 4"/>
    <w:basedOn w:val="1"/>
    <w:unhideWhenUsed/>
    <w:uiPriority w:val="0"/>
    <w:pPr>
      <w:spacing w:after="120"/>
      <w:ind w:left="1440"/>
      <w:contextualSpacing/>
    </w:pPr>
  </w:style>
  <w:style w:type="paragraph" w:styleId="64">
    <w:name w:val="toc 4"/>
    <w:basedOn w:val="1"/>
    <w:next w:val="1"/>
    <w:unhideWhenUsed/>
    <w:uiPriority w:val="0"/>
    <w:pPr>
      <w:spacing w:after="100"/>
      <w:ind w:left="600"/>
    </w:pPr>
  </w:style>
  <w:style w:type="paragraph" w:styleId="65">
    <w:name w:val="index heading"/>
    <w:basedOn w:val="1"/>
    <w:next w:val="66"/>
    <w:unhideWhenUsed/>
    <w:uiPriority w:val="0"/>
    <w:rPr>
      <w:rFonts w:asciiTheme="majorHAnsi" w:hAnsiTheme="majorHAnsi" w:eastAsiaTheme="majorEastAsia" w:cstheme="majorBidi"/>
      <w:b/>
      <w:bCs/>
    </w:rPr>
  </w:style>
  <w:style w:type="paragraph" w:styleId="66">
    <w:name w:val="index 1"/>
    <w:basedOn w:val="1"/>
    <w:next w:val="1"/>
    <w:unhideWhenUsed/>
    <w:uiPriority w:val="0"/>
    <w:pPr>
      <w:ind w:left="200" w:hanging="200"/>
    </w:pPr>
  </w:style>
  <w:style w:type="paragraph" w:styleId="67">
    <w:name w:val="Subtitle"/>
    <w:basedOn w:val="1"/>
    <w:next w:val="1"/>
    <w:link w:val="107"/>
    <w:uiPriority w:val="0"/>
    <w:pPr>
      <w:spacing w:before="160"/>
      <w:ind w:left="5314"/>
      <w:jc w:val="right"/>
    </w:pPr>
    <w:rPr>
      <w:rFonts w:asciiTheme="majorHAnsi" w:hAnsiTheme="majorHAnsi" w:eastAsiaTheme="majorEastAsia" w:cstheme="majorBidi"/>
      <w:iCs/>
      <w:color w:val="4B5A60" w:themeColor="text2"/>
      <w:sz w:val="32"/>
      <w:szCs w:val="32"/>
      <w14:textFill>
        <w14:solidFill>
          <w14:schemeClr w14:val="tx2"/>
        </w14:solidFill>
      </w14:textFill>
    </w:rPr>
  </w:style>
  <w:style w:type="paragraph" w:styleId="68">
    <w:name w:val="List Number 5"/>
    <w:basedOn w:val="1"/>
    <w:unhideWhenUsed/>
    <w:uiPriority w:val="0"/>
    <w:pPr>
      <w:numPr>
        <w:ilvl w:val="0"/>
        <w:numId w:val="10"/>
      </w:numPr>
      <w:contextualSpacing/>
    </w:pPr>
  </w:style>
  <w:style w:type="paragraph" w:styleId="69">
    <w:name w:val="List"/>
    <w:basedOn w:val="1"/>
    <w:unhideWhenUsed/>
    <w:uiPriority w:val="0"/>
    <w:pPr>
      <w:ind w:left="360" w:hanging="360"/>
      <w:contextualSpacing/>
    </w:pPr>
  </w:style>
  <w:style w:type="paragraph" w:styleId="70">
    <w:name w:val="footnote text"/>
    <w:basedOn w:val="1"/>
    <w:link w:val="105"/>
    <w:uiPriority w:val="0"/>
    <w:rPr>
      <w:sz w:val="18"/>
      <w:szCs w:val="20"/>
    </w:rPr>
  </w:style>
  <w:style w:type="paragraph" w:styleId="71">
    <w:name w:val="toc 6"/>
    <w:basedOn w:val="1"/>
    <w:next w:val="1"/>
    <w:unhideWhenUsed/>
    <w:uiPriority w:val="0"/>
    <w:pPr>
      <w:spacing w:after="100"/>
      <w:ind w:left="1000"/>
    </w:pPr>
  </w:style>
  <w:style w:type="paragraph" w:styleId="72">
    <w:name w:val="List 5"/>
    <w:basedOn w:val="1"/>
    <w:unhideWhenUsed/>
    <w:uiPriority w:val="0"/>
    <w:pPr>
      <w:ind w:left="1800" w:hanging="360"/>
      <w:contextualSpacing/>
    </w:pPr>
  </w:style>
  <w:style w:type="paragraph" w:styleId="73">
    <w:name w:val="Body Text Indent 3"/>
    <w:basedOn w:val="1"/>
    <w:link w:val="123"/>
    <w:unhideWhenUsed/>
    <w:uiPriority w:val="0"/>
    <w:pPr>
      <w:spacing w:after="120"/>
      <w:ind w:left="360"/>
    </w:pPr>
    <w:rPr>
      <w:sz w:val="16"/>
      <w:szCs w:val="16"/>
    </w:rPr>
  </w:style>
  <w:style w:type="paragraph" w:styleId="74">
    <w:name w:val="index 7"/>
    <w:basedOn w:val="1"/>
    <w:next w:val="1"/>
    <w:unhideWhenUsed/>
    <w:uiPriority w:val="0"/>
    <w:pPr>
      <w:ind w:left="1400" w:hanging="200"/>
    </w:pPr>
  </w:style>
  <w:style w:type="paragraph" w:styleId="75">
    <w:name w:val="index 9"/>
    <w:basedOn w:val="1"/>
    <w:next w:val="1"/>
    <w:unhideWhenUsed/>
    <w:uiPriority w:val="0"/>
    <w:pPr>
      <w:ind w:left="1800" w:hanging="200"/>
    </w:pPr>
  </w:style>
  <w:style w:type="paragraph" w:styleId="76">
    <w:name w:val="table of figures"/>
    <w:basedOn w:val="1"/>
    <w:next w:val="1"/>
    <w:unhideWhenUsed/>
    <w:uiPriority w:val="0"/>
  </w:style>
  <w:style w:type="paragraph" w:styleId="77">
    <w:name w:val="toc 2"/>
    <w:basedOn w:val="1"/>
    <w:next w:val="1"/>
    <w:unhideWhenUsed/>
    <w:uiPriority w:val="0"/>
    <w:pPr>
      <w:spacing w:after="100"/>
      <w:ind w:left="200"/>
    </w:pPr>
  </w:style>
  <w:style w:type="paragraph" w:styleId="78">
    <w:name w:val="toc 9"/>
    <w:basedOn w:val="1"/>
    <w:next w:val="1"/>
    <w:unhideWhenUsed/>
    <w:uiPriority w:val="0"/>
    <w:pPr>
      <w:spacing w:after="100"/>
      <w:ind w:left="1600"/>
    </w:pPr>
  </w:style>
  <w:style w:type="paragraph" w:styleId="79">
    <w:name w:val="List 4"/>
    <w:basedOn w:val="1"/>
    <w:unhideWhenUsed/>
    <w:uiPriority w:val="0"/>
    <w:pPr>
      <w:ind w:left="1440" w:hanging="360"/>
      <w:contextualSpacing/>
    </w:pPr>
  </w:style>
  <w:style w:type="paragraph" w:styleId="80">
    <w:name w:val="List Continue 2"/>
    <w:basedOn w:val="1"/>
    <w:unhideWhenUsed/>
    <w:uiPriority w:val="0"/>
    <w:pPr>
      <w:spacing w:after="120"/>
      <w:ind w:left="720"/>
      <w:contextualSpacing/>
    </w:pPr>
  </w:style>
  <w:style w:type="paragraph" w:styleId="81">
    <w:name w:val="Message Header"/>
    <w:basedOn w:val="1"/>
    <w:link w:val="143"/>
    <w:unhideWhenUsed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82">
    <w:name w:val="HTML Preformatted"/>
    <w:basedOn w:val="1"/>
    <w:link w:val="138"/>
    <w:unhideWhenUsed/>
    <w:uiPriority w:val="0"/>
    <w:rPr>
      <w:rFonts w:ascii="Consolas" w:hAnsi="Consolas"/>
      <w:szCs w:val="20"/>
    </w:rPr>
  </w:style>
  <w:style w:type="paragraph" w:styleId="83">
    <w:name w:val="Normal (Web)"/>
    <w:basedOn w:val="1"/>
    <w:unhideWhenUsed/>
    <w:uiPriority w:val="0"/>
    <w:rPr>
      <w:rFonts w:ascii="Times New Roman" w:hAnsi="Times New Roman" w:cs="Times New Roman"/>
      <w:sz w:val="24"/>
      <w:szCs w:val="24"/>
    </w:rPr>
  </w:style>
  <w:style w:type="paragraph" w:styleId="84">
    <w:name w:val="List Continue 3"/>
    <w:basedOn w:val="1"/>
    <w:unhideWhenUsed/>
    <w:uiPriority w:val="0"/>
    <w:pPr>
      <w:spacing w:after="120"/>
      <w:ind w:left="1080"/>
      <w:contextualSpacing/>
    </w:pPr>
  </w:style>
  <w:style w:type="paragraph" w:styleId="85">
    <w:name w:val="index 2"/>
    <w:basedOn w:val="1"/>
    <w:next w:val="1"/>
    <w:unhideWhenUsed/>
    <w:uiPriority w:val="0"/>
    <w:pPr>
      <w:ind w:left="400" w:hanging="200"/>
    </w:pPr>
  </w:style>
  <w:style w:type="paragraph" w:styleId="86">
    <w:name w:val="Title"/>
    <w:basedOn w:val="1"/>
    <w:next w:val="1"/>
    <w:link w:val="108"/>
    <w:uiPriority w:val="0"/>
    <w:pPr>
      <w:spacing w:before="360"/>
      <w:ind w:left="5310"/>
      <w:jc w:val="right"/>
    </w:pPr>
    <w:rPr>
      <w:rFonts w:asciiTheme="majorHAnsi" w:hAnsiTheme="majorHAnsi" w:eastAsiaTheme="majorEastAsia" w:cstheme="majorBidi"/>
      <w:color w:val="7C8F97" w:themeColor="accent1"/>
      <w:kern w:val="60"/>
      <w:sz w:val="80"/>
      <w:szCs w:val="60"/>
      <w14:textFill>
        <w14:solidFill>
          <w14:schemeClr w14:val="accent1"/>
        </w14:solidFill>
      </w14:textFill>
    </w:rPr>
  </w:style>
  <w:style w:type="character" w:styleId="88">
    <w:name w:val="footnote reference"/>
    <w:basedOn w:val="87"/>
    <w:uiPriority w:val="0"/>
    <w:rPr>
      <w:vertAlign w:val="superscript"/>
    </w:rPr>
  </w:style>
  <w:style w:type="table" w:styleId="90">
    <w:name w:val="Table Grid"/>
    <w:basedOn w:val="8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91">
    <w:name w:val="Light Shading Accent 1"/>
    <w:basedOn w:val="89"/>
    <w:uiPriority w:val="60"/>
    <w:rPr>
      <w:color w:val="5B6C73" w:themeColor="accent1" w:themeShade="BF"/>
    </w:rPr>
    <w:tblPr>
      <w:tblBorders>
        <w:top w:val="single" w:color="7C8F97" w:themeColor="accent1" w:sz="8" w:space="0"/>
        <w:bottom w:val="single" w:color="7C8F97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7C8F97" w:themeColor="accent1" w:sz="8" w:space="0"/>
          <w:left w:val="nil"/>
          <w:bottom w:val="single" w:color="7C8F97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7C8F97" w:themeColor="accent1" w:sz="8" w:space="0"/>
          <w:left w:val="nil"/>
          <w:bottom w:val="single" w:color="7C8F97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EE3E5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EE3E5" w:themeFill="accent1" w:themeFillTint="3F"/>
      </w:tcPr>
    </w:tblStylePr>
  </w:style>
  <w:style w:type="character" w:customStyle="1" w:styleId="92">
    <w:name w:val="标题 1字符"/>
    <w:basedOn w:val="87"/>
    <w:link w:val="2"/>
    <w:uiPriority w:val="0"/>
    <w:rPr>
      <w:rFonts w:asciiTheme="majorHAnsi" w:hAnsiTheme="majorHAnsi" w:eastAsiaTheme="majorEastAsia" w:cstheme="majorBidi"/>
      <w:bCs/>
      <w:color w:val="7C8F97" w:themeColor="accent1"/>
      <w:sz w:val="40"/>
      <w:szCs w:val="28"/>
      <w14:textFill>
        <w14:solidFill>
          <w14:schemeClr w14:val="accent1"/>
        </w14:solidFill>
      </w14:textFill>
    </w:rPr>
  </w:style>
  <w:style w:type="character" w:customStyle="1" w:styleId="93">
    <w:name w:val="标题 2字符"/>
    <w:basedOn w:val="87"/>
    <w:link w:val="3"/>
    <w:uiPriority w:val="0"/>
    <w:rPr>
      <w:rFonts w:asciiTheme="majorHAnsi" w:hAnsiTheme="majorHAnsi" w:eastAsiaTheme="majorEastAsia" w:cstheme="majorBidi"/>
      <w:bCs/>
      <w:color w:val="4B5A60" w:themeColor="text2"/>
      <w:sz w:val="24"/>
      <w:szCs w:val="26"/>
      <w14:textFill>
        <w14:solidFill>
          <w14:schemeClr w14:val="tx2"/>
        </w14:solidFill>
      </w14:textFill>
    </w:rPr>
  </w:style>
  <w:style w:type="character" w:customStyle="1" w:styleId="94">
    <w:name w:val="页眉字符"/>
    <w:basedOn w:val="87"/>
    <w:link w:val="60"/>
    <w:uiPriority w:val="0"/>
    <w:rPr>
      <w:color w:val="4B5A60" w:themeColor="text2"/>
      <w:sz w:val="20"/>
      <w:szCs w:val="24"/>
      <w14:textFill>
        <w14:solidFill>
          <w14:schemeClr w14:val="tx2"/>
        </w14:solidFill>
      </w14:textFill>
    </w:rPr>
  </w:style>
  <w:style w:type="character" w:customStyle="1" w:styleId="95">
    <w:name w:val="页脚字符"/>
    <w:basedOn w:val="87"/>
    <w:link w:val="56"/>
    <w:uiPriority w:val="0"/>
    <w:rPr>
      <w:color w:val="7C8F97" w:themeColor="accent1"/>
      <w:sz w:val="20"/>
      <w:szCs w:val="16"/>
      <w14:textFill>
        <w14:solidFill>
          <w14:schemeClr w14:val="accent1"/>
        </w14:solidFill>
      </w14:textFill>
    </w:rPr>
  </w:style>
  <w:style w:type="paragraph" w:customStyle="1" w:styleId="96">
    <w:name w:val="Header-Left"/>
    <w:basedOn w:val="1"/>
    <w:uiPriority w:val="0"/>
    <w:pPr>
      <w:spacing w:before="400" w:after="400"/>
      <w:ind w:left="216"/>
    </w:pPr>
    <w:rPr>
      <w:rFonts w:asciiTheme="majorHAnsi" w:hAnsiTheme="majorHAnsi" w:eastAsiaTheme="majorEastAsia" w:cstheme="majorBidi"/>
      <w:color w:val="4B5A60" w:themeColor="text2"/>
      <w:sz w:val="40"/>
      <w14:textFill>
        <w14:solidFill>
          <w14:schemeClr w14:val="tx2"/>
        </w14:solidFill>
      </w14:textFill>
    </w:rPr>
  </w:style>
  <w:style w:type="paragraph" w:customStyle="1" w:styleId="97">
    <w:name w:val="Header-Right"/>
    <w:basedOn w:val="1"/>
    <w:uiPriority w:val="0"/>
    <w:pPr>
      <w:spacing w:before="80" w:after="80" w:line="220" w:lineRule="atLeast"/>
      <w:ind w:left="216" w:right="216"/>
    </w:pPr>
    <w:rPr>
      <w:color w:val="4B5A60" w:themeColor="text2"/>
      <w:sz w:val="16"/>
      <w14:textFill>
        <w14:solidFill>
          <w14:schemeClr w14:val="tx2"/>
        </w14:solidFill>
      </w14:textFill>
    </w:rPr>
  </w:style>
  <w:style w:type="paragraph" w:customStyle="1" w:styleId="98">
    <w:name w:val="Table Text"/>
    <w:basedOn w:val="1"/>
    <w:uiPriority w:val="0"/>
    <w:pPr>
      <w:spacing w:before="60" w:after="60"/>
      <w:jc w:val="center"/>
    </w:pPr>
  </w:style>
  <w:style w:type="paragraph" w:customStyle="1" w:styleId="99">
    <w:name w:val="Table Row Heading"/>
    <w:basedOn w:val="98"/>
    <w:uiPriority w:val="0"/>
    <w:pPr>
      <w:jc w:val="left"/>
    </w:pPr>
    <w:rPr>
      <w:color w:val="7C8F97" w:themeColor="accent1"/>
      <w14:textFill>
        <w14:solidFill>
          <w14:schemeClr w14:val="accent1"/>
        </w14:solidFill>
      </w14:textFill>
    </w:rPr>
  </w:style>
  <w:style w:type="character" w:customStyle="1" w:styleId="100">
    <w:name w:val="正文文本字符"/>
    <w:basedOn w:val="87"/>
    <w:link w:val="16"/>
    <w:uiPriority w:val="0"/>
    <w:rPr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101">
    <w:name w:val="Financial Table"/>
    <w:basedOn w:val="89"/>
    <w:uiPriority w:val="0"/>
    <w:tblPr>
      <w:tblBorders>
        <w:insideH w:val="single" w:color="D1D0C8" w:themeColor="background2" w:sz="4" w:space="0"/>
        <w:insideV w:val="single" w:color="D1D0C8" w:themeColor="background2" w:sz="4" w:space="0"/>
      </w:tblBorders>
      <w:tblLayout w:type="fixed"/>
      <w:tblCellMar>
        <w:top w:w="0" w:type="dxa"/>
        <w:left w:w="72" w:type="dxa"/>
        <w:bottom w:w="0" w:type="dxa"/>
        <w:right w:w="72" w:type="dxa"/>
      </w:tblCellMar>
    </w:tblPr>
    <w:tblStylePr w:type="firstRow">
      <w:tblPr>
        <w:tblLayout w:type="fixed"/>
      </w:tblPr>
      <w:tcPr>
        <w:tcBorders>
          <w:top w:val="single" w:color="D1D0C8" w:themeColor="background2" w:sz="4" w:space="0"/>
          <w:left w:val="nil"/>
          <w:bottom w:val="nil"/>
          <w:right w:val="nil"/>
          <w:insideH w:val="single" w:sz="4" w:space="0"/>
          <w:insideV w:val="single" w:sz="4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single" w:sz="4" w:space="0"/>
          <w:tl2br w:val="nil"/>
          <w:tr2bl w:val="nil"/>
        </w:tcBorders>
      </w:tcPr>
    </w:tblStylePr>
  </w:style>
  <w:style w:type="character" w:customStyle="1" w:styleId="102">
    <w:name w:val="Placeholder Text"/>
    <w:basedOn w:val="87"/>
    <w:uiPriority w:val="0"/>
    <w:rPr>
      <w:color w:val="808080"/>
    </w:rPr>
  </w:style>
  <w:style w:type="character" w:customStyle="1" w:styleId="103">
    <w:name w:val="日期字符"/>
    <w:basedOn w:val="87"/>
    <w:link w:val="51"/>
    <w:uiPriority w:val="0"/>
    <w:rPr>
      <w:color w:val="4B5A60" w:themeColor="text2"/>
      <w:sz w:val="24"/>
      <w:szCs w:val="24"/>
      <w14:textFill>
        <w14:solidFill>
          <w14:schemeClr w14:val="tx2"/>
        </w14:solidFill>
      </w14:textFill>
    </w:rPr>
  </w:style>
  <w:style w:type="paragraph" w:customStyle="1" w:styleId="104">
    <w:name w:val="Table Heading"/>
    <w:basedOn w:val="16"/>
    <w:uiPriority w:val="0"/>
    <w:pPr>
      <w:spacing w:after="40"/>
      <w:jc w:val="center"/>
    </w:pPr>
    <w:rPr>
      <w:color w:val="7C8F97" w:themeColor="accent1"/>
      <w14:textFill>
        <w14:solidFill>
          <w14:schemeClr w14:val="accent1"/>
        </w14:solidFill>
      </w14:textFill>
    </w:rPr>
  </w:style>
  <w:style w:type="character" w:customStyle="1" w:styleId="105">
    <w:name w:val="脚注文本字符"/>
    <w:basedOn w:val="87"/>
    <w:link w:val="70"/>
    <w:uiPriority w:val="0"/>
    <w:rPr>
      <w:color w:val="404040" w:themeColor="text1" w:themeTint="BF"/>
      <w:sz w:val="18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06">
    <w:name w:val="Graphic"/>
    <w:basedOn w:val="16"/>
    <w:uiPriority w:val="0"/>
    <w:pPr>
      <w:spacing w:before="360" w:after="360"/>
      <w:jc w:val="center"/>
    </w:pPr>
    <w:rPr>
      <w:sz w:val="18"/>
    </w:rPr>
  </w:style>
  <w:style w:type="character" w:customStyle="1" w:styleId="107">
    <w:name w:val="副标题字符"/>
    <w:basedOn w:val="87"/>
    <w:link w:val="67"/>
    <w:uiPriority w:val="0"/>
    <w:rPr>
      <w:rFonts w:asciiTheme="majorHAnsi" w:hAnsiTheme="majorHAnsi" w:eastAsiaTheme="majorEastAsia" w:cstheme="majorBidi"/>
      <w:iCs/>
      <w:color w:val="4B5A60" w:themeColor="text2"/>
      <w:sz w:val="32"/>
      <w:szCs w:val="32"/>
      <w14:textFill>
        <w14:solidFill>
          <w14:schemeClr w14:val="tx2"/>
        </w14:solidFill>
      </w14:textFill>
    </w:rPr>
  </w:style>
  <w:style w:type="character" w:customStyle="1" w:styleId="108">
    <w:name w:val="标题字符"/>
    <w:basedOn w:val="87"/>
    <w:link w:val="86"/>
    <w:uiPriority w:val="0"/>
    <w:rPr>
      <w:rFonts w:asciiTheme="majorHAnsi" w:hAnsiTheme="majorHAnsi" w:eastAsiaTheme="majorEastAsia" w:cstheme="majorBidi"/>
      <w:color w:val="7C8F97" w:themeColor="accent1"/>
      <w:kern w:val="60"/>
      <w:sz w:val="80"/>
      <w:szCs w:val="60"/>
      <w14:textFill>
        <w14:solidFill>
          <w14:schemeClr w14:val="accent1"/>
        </w14:solidFill>
      </w14:textFill>
    </w:rPr>
  </w:style>
  <w:style w:type="table" w:customStyle="1" w:styleId="109">
    <w:name w:val="Host Table - Body"/>
    <w:basedOn w:val="89"/>
    <w:uiPriority w:val="0"/>
    <w:tblPr>
      <w:tblBorders>
        <w:top w:val="single" w:color="D1D0C8" w:themeColor="background2" w:sz="4" w:space="0"/>
        <w:left w:val="single" w:color="D1D0C8" w:themeColor="background2" w:sz="4" w:space="0"/>
        <w:bottom w:val="single" w:color="D1D0C8" w:themeColor="background2" w:sz="4" w:space="0"/>
        <w:right w:val="single" w:color="D1D0C8" w:themeColor="background2" w:sz="4" w:space="0"/>
        <w:insideH w:val="single" w:color="D1D0C8" w:themeColor="background2" w:sz="4" w:space="0"/>
        <w:insideV w:val="single" w:color="D1D0C8" w:themeColor="background2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10">
    <w:name w:val="Host Table Borderless"/>
    <w:basedOn w:val="89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1">
    <w:name w:val="Footer Left"/>
    <w:basedOn w:val="56"/>
    <w:uiPriority w:val="0"/>
    <w:pPr>
      <w:jc w:val="left"/>
    </w:pPr>
  </w:style>
  <w:style w:type="table" w:customStyle="1" w:styleId="112">
    <w:name w:val="Outside Table - Header"/>
    <w:basedOn w:val="89"/>
    <w:uiPriority w:val="0"/>
    <w:tblPr>
      <w:tblLayout w:type="fixed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113">
    <w:name w:val="No Space Between"/>
    <w:basedOn w:val="1"/>
    <w:uiPriority w:val="0"/>
    <w:pPr>
      <w:spacing w:line="14" w:lineRule="exact"/>
    </w:pPr>
    <w:rPr>
      <w:sz w:val="2"/>
    </w:rPr>
  </w:style>
  <w:style w:type="table" w:customStyle="1" w:styleId="114">
    <w:name w:val="Center Table - Header"/>
    <w:basedOn w:val="89"/>
    <w:uiPriority w:val="0"/>
    <w:tblPr>
      <w:tblBorders>
        <w:top w:val="single" w:color="D1D0C8" w:themeColor="background2" w:sz="8" w:space="0"/>
        <w:left w:val="single" w:color="D1D0C8" w:themeColor="background2" w:sz="8" w:space="0"/>
        <w:bottom w:val="single" w:color="D1D0C8" w:themeColor="background2" w:sz="8" w:space="0"/>
        <w:right w:val="single" w:color="D1D0C8" w:themeColor="background2" w:sz="8" w:space="0"/>
        <w:insideH w:val="single" w:color="D1D0C8" w:themeColor="background2" w:sz="8" w:space="0"/>
        <w:insideV w:val="single" w:color="D1D0C8" w:themeColor="background2" w:sz="8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115">
    <w:name w:val="Border Table - Header"/>
    <w:basedOn w:val="89"/>
    <w:uiPriority w:val="0"/>
    <w:tblPr>
      <w:tblBorders>
        <w:top w:val="single" w:color="3F3F3F" w:themeColor="text1" w:themeTint="BF" w:sz="4" w:space="0"/>
        <w:left w:val="single" w:color="3F3F3F" w:themeColor="text1" w:themeTint="BF" w:sz="4" w:space="0"/>
        <w:bottom w:val="single" w:color="3F3F3F" w:themeColor="text1" w:themeTint="BF" w:sz="4" w:space="0"/>
        <w:right w:val="single" w:color="3F3F3F" w:themeColor="text1" w:themeTint="BF" w:sz="4" w:space="0"/>
      </w:tblBorders>
      <w:tblLayout w:type="fixed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character" w:customStyle="1" w:styleId="116">
    <w:name w:val="批注框文本字符"/>
    <w:basedOn w:val="87"/>
    <w:link w:val="55"/>
    <w:semiHidden/>
    <w:uiPriority w:val="99"/>
    <w:rPr>
      <w:rFonts w:ascii="Tahoma" w:hAnsi="Tahoma" w:cs="Tahoma"/>
      <w:color w:val="404040" w:themeColor="text1" w:themeTint="BF"/>
      <w:sz w:val="16"/>
      <w:szCs w:val="1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17">
    <w:name w:val="Bibliography"/>
    <w:basedOn w:val="1"/>
    <w:next w:val="1"/>
    <w:unhideWhenUsed/>
    <w:uiPriority w:val="0"/>
  </w:style>
  <w:style w:type="character" w:customStyle="1" w:styleId="118">
    <w:name w:val="正文文本 3字符"/>
    <w:basedOn w:val="87"/>
    <w:link w:val="34"/>
    <w:semiHidden/>
    <w:uiPriority w:val="0"/>
    <w:rPr>
      <w:color w:val="404040" w:themeColor="text1" w:themeTint="BF"/>
      <w:sz w:val="16"/>
      <w:szCs w:val="1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19">
    <w:name w:val="正文首行缩进字符"/>
    <w:basedOn w:val="100"/>
    <w:link w:val="15"/>
    <w:semiHidden/>
    <w:uiPriority w:val="0"/>
    <w:rPr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20">
    <w:name w:val="正文文本 2字符"/>
    <w:basedOn w:val="87"/>
    <w:link w:val="59"/>
    <w:semiHidden/>
    <w:uiPriority w:val="0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21">
    <w:name w:val="正文首行缩进 2字符"/>
    <w:basedOn w:val="120"/>
    <w:link w:val="58"/>
    <w:semiHidden/>
    <w:uiPriority w:val="0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22">
    <w:name w:val="正文文本缩进 2字符"/>
    <w:basedOn w:val="87"/>
    <w:link w:val="52"/>
    <w:semiHidden/>
    <w:uiPriority w:val="0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23">
    <w:name w:val="正文文本缩进 3字符"/>
    <w:basedOn w:val="87"/>
    <w:link w:val="73"/>
    <w:semiHidden/>
    <w:uiPriority w:val="0"/>
    <w:rPr>
      <w:color w:val="404040" w:themeColor="text1" w:themeTint="BF"/>
      <w:sz w:val="16"/>
      <w:szCs w:val="1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24">
    <w:name w:val="正在关闭字符"/>
    <w:basedOn w:val="87"/>
    <w:link w:val="35"/>
    <w:semiHidden/>
    <w:uiPriority w:val="0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25">
    <w:name w:val="注释文本字符"/>
    <w:basedOn w:val="87"/>
    <w:link w:val="13"/>
    <w:semiHidden/>
    <w:uiPriority w:val="0"/>
    <w:rPr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26">
    <w:name w:val="批注主题字符"/>
    <w:basedOn w:val="125"/>
    <w:link w:val="12"/>
    <w:semiHidden/>
    <w:uiPriority w:val="0"/>
    <w:rPr>
      <w:b/>
      <w:b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27">
    <w:name w:val="文档结构图 字符"/>
    <w:basedOn w:val="87"/>
    <w:link w:val="30"/>
    <w:semiHidden/>
    <w:uiPriority w:val="0"/>
    <w:rPr>
      <w:rFonts w:ascii="Tahoma" w:hAnsi="Tahoma" w:cs="Tahoma"/>
      <w:color w:val="404040" w:themeColor="text1" w:themeTint="BF"/>
      <w:sz w:val="16"/>
      <w:szCs w:val="1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28">
    <w:name w:val="电子邮件签名字符"/>
    <w:basedOn w:val="87"/>
    <w:link w:val="23"/>
    <w:semiHidden/>
    <w:uiPriority w:val="0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29">
    <w:name w:val="尾注文本字符"/>
    <w:basedOn w:val="87"/>
    <w:link w:val="53"/>
    <w:semiHidden/>
    <w:uiPriority w:val="0"/>
    <w:rPr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30">
    <w:name w:val="标题 3字符"/>
    <w:basedOn w:val="87"/>
    <w:link w:val="4"/>
    <w:semiHidden/>
    <w:uiPriority w:val="0"/>
    <w:rPr>
      <w:rFonts w:asciiTheme="majorHAnsi" w:hAnsiTheme="majorHAnsi" w:eastAsiaTheme="majorEastAsia" w:cstheme="majorBidi"/>
      <w:b/>
      <w:bCs/>
      <w:color w:val="7C8F97" w:themeColor="accent1"/>
      <w:sz w:val="20"/>
      <w14:textFill>
        <w14:solidFill>
          <w14:schemeClr w14:val="accent1"/>
        </w14:solidFill>
      </w14:textFill>
    </w:rPr>
  </w:style>
  <w:style w:type="character" w:customStyle="1" w:styleId="131">
    <w:name w:val="标题 4字符"/>
    <w:basedOn w:val="87"/>
    <w:link w:val="5"/>
    <w:semiHidden/>
    <w:uiPriority w:val="0"/>
    <w:rPr>
      <w:rFonts w:asciiTheme="majorHAnsi" w:hAnsiTheme="majorHAnsi" w:eastAsiaTheme="majorEastAsia" w:cstheme="majorBidi"/>
      <w:b/>
      <w:bCs/>
      <w:i/>
      <w:iCs/>
      <w:color w:val="7C8F97" w:themeColor="accent1"/>
      <w:sz w:val="20"/>
      <w14:textFill>
        <w14:solidFill>
          <w14:schemeClr w14:val="accent1"/>
        </w14:solidFill>
      </w14:textFill>
    </w:rPr>
  </w:style>
  <w:style w:type="character" w:customStyle="1" w:styleId="132">
    <w:name w:val="标题 5字符"/>
    <w:basedOn w:val="87"/>
    <w:link w:val="6"/>
    <w:semiHidden/>
    <w:uiPriority w:val="0"/>
    <w:rPr>
      <w:rFonts w:asciiTheme="majorHAnsi" w:hAnsiTheme="majorHAnsi" w:eastAsiaTheme="majorEastAsia" w:cstheme="majorBidi"/>
      <w:color w:val="3D484D" w:themeColor="accent1" w:themeShade="80"/>
      <w:sz w:val="20"/>
    </w:rPr>
  </w:style>
  <w:style w:type="character" w:customStyle="1" w:styleId="133">
    <w:name w:val="标题 6字符"/>
    <w:basedOn w:val="87"/>
    <w:link w:val="7"/>
    <w:semiHidden/>
    <w:uiPriority w:val="0"/>
    <w:rPr>
      <w:rFonts w:asciiTheme="majorHAnsi" w:hAnsiTheme="majorHAnsi" w:eastAsiaTheme="majorEastAsia" w:cstheme="majorBidi"/>
      <w:i/>
      <w:iCs/>
      <w:color w:val="3D484D" w:themeColor="accent1" w:themeShade="80"/>
      <w:sz w:val="20"/>
    </w:rPr>
  </w:style>
  <w:style w:type="character" w:customStyle="1" w:styleId="134">
    <w:name w:val="标题 7字符"/>
    <w:basedOn w:val="87"/>
    <w:link w:val="8"/>
    <w:semiHidden/>
    <w:uiPriority w:val="0"/>
    <w:rPr>
      <w:rFonts w:asciiTheme="majorHAnsi" w:hAnsiTheme="majorHAnsi" w:eastAsiaTheme="majorEastAsia" w:cstheme="majorBidi"/>
      <w:i/>
      <w:iCs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35">
    <w:name w:val="标题 8字符"/>
    <w:basedOn w:val="87"/>
    <w:link w:val="9"/>
    <w:semiHidden/>
    <w:uiPriority w:val="0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36">
    <w:name w:val="标题 9字符"/>
    <w:basedOn w:val="87"/>
    <w:link w:val="10"/>
    <w:semiHidden/>
    <w:uiPriority w:val="0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37">
    <w:name w:val="HTML 地址字符"/>
    <w:basedOn w:val="87"/>
    <w:link w:val="42"/>
    <w:semiHidden/>
    <w:uiPriority w:val="0"/>
    <w:rPr>
      <w:i/>
      <w:iCs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38">
    <w:name w:val="HTML  预设格式字符"/>
    <w:basedOn w:val="87"/>
    <w:link w:val="82"/>
    <w:semiHidden/>
    <w:uiPriority w:val="0"/>
    <w:rPr>
      <w:rFonts w:ascii="Consolas" w:hAnsi="Consolas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39">
    <w:name w:val="Intense Quote"/>
    <w:basedOn w:val="1"/>
    <w:next w:val="1"/>
    <w:link w:val="140"/>
    <w:qFormat/>
    <w:uiPriority w:val="0"/>
    <w:pPr>
      <w:pBdr>
        <w:bottom w:val="single" w:color="7C8F97" w:themeColor="accent1" w:sz="4" w:space="4"/>
      </w:pBdr>
      <w:spacing w:before="200" w:after="280"/>
      <w:ind w:left="936" w:right="936"/>
    </w:pPr>
    <w:rPr>
      <w:b/>
      <w:bCs/>
      <w:i/>
      <w:iCs/>
      <w:color w:val="7C8F97" w:themeColor="accent1"/>
      <w14:textFill>
        <w14:solidFill>
          <w14:schemeClr w14:val="accent1"/>
        </w14:solidFill>
      </w14:textFill>
    </w:rPr>
  </w:style>
  <w:style w:type="character" w:customStyle="1" w:styleId="140">
    <w:name w:val="明显引用字符"/>
    <w:basedOn w:val="87"/>
    <w:link w:val="139"/>
    <w:uiPriority w:val="0"/>
    <w:rPr>
      <w:b/>
      <w:bCs/>
      <w:i/>
      <w:iCs/>
      <w:color w:val="7C8F97" w:themeColor="accent1"/>
      <w:sz w:val="20"/>
      <w14:textFill>
        <w14:solidFill>
          <w14:schemeClr w14:val="accent1"/>
        </w14:solidFill>
      </w14:textFill>
    </w:rPr>
  </w:style>
  <w:style w:type="paragraph" w:customStyle="1" w:styleId="141">
    <w:name w:val="List Paragraph"/>
    <w:basedOn w:val="1"/>
    <w:qFormat/>
    <w:uiPriority w:val="0"/>
    <w:pPr>
      <w:ind w:left="720"/>
      <w:contextualSpacing/>
    </w:pPr>
  </w:style>
  <w:style w:type="character" w:customStyle="1" w:styleId="142">
    <w:name w:val="宏文本字符"/>
    <w:basedOn w:val="87"/>
    <w:link w:val="19"/>
    <w:semiHidden/>
    <w:uiPriority w:val="0"/>
    <w:rPr>
      <w:rFonts w:ascii="Consolas" w:hAnsi="Consolas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43">
    <w:name w:val="邮件标题字符"/>
    <w:basedOn w:val="87"/>
    <w:link w:val="81"/>
    <w:semiHidden/>
    <w:uiPriority w:val="0"/>
    <w:rPr>
      <w:rFonts w:asciiTheme="majorHAnsi" w:hAnsiTheme="majorHAnsi" w:eastAsiaTheme="majorEastAsia" w:cstheme="majorBidi"/>
      <w:color w:val="404040" w:themeColor="text1" w:themeTint="BF"/>
      <w:sz w:val="24"/>
      <w:szCs w:val="24"/>
      <w:shd w:val="pct20" w:color="auto" w:fill="auto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44">
    <w:name w:val="No Spacing"/>
    <w:qFormat/>
    <w:uiPriority w:val="0"/>
    <w:rPr>
      <w:rFonts w:asciiTheme="minorHAnsi" w:hAnsiTheme="minorHAnsi" w:eastAsiaTheme="minorEastAsia" w:cstheme="minorBidi"/>
      <w:color w:val="404040" w:themeColor="text1" w:themeTint="BF"/>
      <w:sz w:val="20"/>
      <w:szCs w:val="22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45">
    <w:name w:val="注释标题字符"/>
    <w:basedOn w:val="87"/>
    <w:link w:val="20"/>
    <w:semiHidden/>
    <w:uiPriority w:val="0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46">
    <w:name w:val="纯文本字符"/>
    <w:basedOn w:val="87"/>
    <w:link w:val="46"/>
    <w:semiHidden/>
    <w:uiPriority w:val="0"/>
    <w:rPr>
      <w:rFonts w:ascii="Consolas" w:hAnsi="Consolas"/>
      <w:color w:val="404040" w:themeColor="text1" w:themeTint="BF"/>
      <w:sz w:val="21"/>
      <w:szCs w:val="21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47">
    <w:name w:val="Quote"/>
    <w:basedOn w:val="1"/>
    <w:next w:val="1"/>
    <w:link w:val="148"/>
    <w:qFormat/>
    <w:uiPriority w:val="0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8">
    <w:name w:val="引用字符"/>
    <w:basedOn w:val="87"/>
    <w:link w:val="147"/>
    <w:uiPriority w:val="0"/>
    <w:rPr>
      <w:i/>
      <w:iCs/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149">
    <w:name w:val="贺词字符"/>
    <w:basedOn w:val="87"/>
    <w:link w:val="33"/>
    <w:semiHidden/>
    <w:uiPriority w:val="0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0">
    <w:name w:val="签名字符"/>
    <w:basedOn w:val="87"/>
    <w:link w:val="61"/>
    <w:semiHidden/>
    <w:uiPriority w:val="0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1">
    <w:name w:val="TOC Heading"/>
    <w:basedOn w:val="2"/>
    <w:next w:val="1"/>
    <w:unhideWhenUsed/>
    <w:qFormat/>
    <w:uiPriority w:val="0"/>
    <w:pPr>
      <w:pageBreakBefore w:val="0"/>
      <w:outlineLvl w:val="9"/>
    </w:pPr>
    <w:rPr>
      <w:b/>
      <w:color w:val="5B6C73" w:themeColor="accent1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ell&#22791;&#20221;\&#22823;&#19977;&#19979;&#26448;&#26009;&#22791;&#20221;\&#31995;&#32479;&#20998;&#26512;\&#32452;&#38431;&#20316;&#19994;\Macintosh HD:Applications:Microsoft Office 2011:Office:Media:&#27169;&#26495;:&#39029;&#38754;&#35270;&#22270;:&#21327;&#35843;&#34920;&#21333;:&#25253;&#21578;:&#39318;&#37117;&#21830;&#19994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numbering" Target="numbering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41738CF803A1D644AB3137F65EFE8DA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2D6BCC-2724-6E43-8FC7-3B5D5CE1BBCA}"/>
      </w:docPartPr>
      <w:docPartBody>
        <w:p>
          <w:pPr>
            <w:pStyle w:val="5"/>
          </w:pPr>
          <w:r>
            <w:rPr>
              <w:lang w:val="zh-CN"/>
            </w:rPr>
            <w:t>Lorem Ipsum</w:t>
          </w:r>
        </w:p>
      </w:docPartBody>
    </w:docPart>
    <w:docPart>
      <w:docPartPr>
        <w:name w:val="F69136A46998D742822BC1733FACD6F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15F591-6F40-8543-82A8-6E4B6870C9A4}"/>
      </w:docPartPr>
      <w:docPartBody>
        <w:p>
          <w:pPr>
            <w:pStyle w:val="6"/>
          </w:pPr>
          <w:r>
            <w:rPr>
              <w:lang w:val="zh-CN"/>
            </w:rPr>
            <w:t>Lorem ipsum dolor sit amet.</w:t>
          </w:r>
        </w:p>
      </w:docPartBody>
    </w:docPart>
    <w:docPart>
      <w:docPartPr>
        <w:name w:val="1B1556FF460B60458BD88BDC5E6C277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249CBCF-330F-1145-810D-1D0714BBF8B7}"/>
      </w:docPartPr>
      <w:docPartBody>
        <w:p>
          <w:pPr>
            <w:pStyle w:val="7"/>
          </w:pPr>
          <w:r>
            <w:rPr>
              <w:lang w:val="zh-CN"/>
            </w:rPr>
            <w:t>Morbi laoreet placerat purus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50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B29"/>
    <w:rsid w:val="00892B29"/>
    <w:rsid w:val="00E8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2"/>
    <w:lsdException w:unhideWhenUsed="0" w:uiPriority="0" w:semiHidden="0" w:name="List Bullet"/>
    <w:lsdException w:uiPriority="1" w:name="Default Paragraph Font"/>
    <w:lsdException w:unhideWhenUsed="0" w:uiPriority="0" w:semiHidden="0" w:name="Body Tex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8"/>
    <w:uiPriority w:val="0"/>
    <w:pPr>
      <w:keepNext/>
      <w:keepLines/>
      <w:widowControl/>
      <w:spacing w:before="200" w:after="100"/>
      <w:jc w:val="left"/>
      <w:outlineLvl w:val="1"/>
    </w:pPr>
    <w:rPr>
      <w:rFonts w:asciiTheme="majorHAnsi" w:hAnsiTheme="majorHAnsi" w:eastAsiaTheme="majorEastAsia" w:cstheme="majorBidi"/>
      <w:bCs/>
      <w:color w:val="4B5A60" w:themeColor="text2"/>
      <w:kern w:val="0"/>
      <w:szCs w:val="26"/>
      <w14:textFill>
        <w14:solidFill>
          <w14:schemeClr w14:val="tx2"/>
        </w14:solidFill>
      </w14:textFill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41738CF803A1D644AB3137F65EFE8DA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6">
    <w:name w:val="F69136A46998D742822BC1733FACD6F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7">
    <w:name w:val="1B1556FF460B60458BD88BDC5E6C277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customStyle="1" w:styleId="8">
    <w:name w:val="标题 2字符"/>
    <w:basedOn w:val="3"/>
    <w:link w:val="2"/>
    <w:uiPriority w:val="0"/>
    <w:rPr>
      <w:rFonts w:asciiTheme="majorHAnsi" w:hAnsiTheme="majorHAnsi" w:eastAsiaTheme="majorEastAsia" w:cstheme="majorBidi"/>
      <w:bCs/>
      <w:color w:val="4B5A60" w:themeColor="text2"/>
      <w:kern w:val="0"/>
      <w:szCs w:val="26"/>
      <w14:textFill>
        <w14:solidFill>
          <w14:schemeClr w14:val="tx2"/>
        </w14:solidFill>
      </w14:textFill>
    </w:rPr>
  </w:style>
  <w:style w:type="paragraph" w:styleId="9">
    <w:name w:val="Body Text"/>
    <w:basedOn w:val="1"/>
    <w:link w:val="10"/>
    <w:uiPriority w:val="0"/>
    <w:pPr>
      <w:widowControl/>
      <w:spacing w:before="200"/>
      <w:jc w:val="left"/>
    </w:pPr>
    <w:rPr>
      <w:rFonts w:eastAsiaTheme="minorHAnsi"/>
      <w:color w:val="404040" w:themeColor="text1" w:themeTint="BF"/>
      <w:kern w:val="0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0">
    <w:name w:val="正文文本字符"/>
    <w:basedOn w:val="3"/>
    <w:link w:val="9"/>
    <w:uiPriority w:val="0"/>
    <w:rPr>
      <w:rFonts w:eastAsiaTheme="minorHAnsi"/>
      <w:color w:val="404040" w:themeColor="text1" w:themeTint="BF"/>
      <w:kern w:val="0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1">
    <w:name w:val="40E6A13983505945BB5EB59A8B41440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2">
    <w:name w:val="BD3D96BCB0C300468680275B799C477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customStyle="1" w:styleId="13">
    <w:name w:val="Placeholder Text"/>
    <w:basedOn w:val="3"/>
    <w:uiPriority w:val="0"/>
    <w:rPr>
      <w:color w:val="808080"/>
    </w:rPr>
  </w:style>
  <w:style w:type="paragraph" w:styleId="14">
    <w:name w:val="List Bullet"/>
    <w:basedOn w:val="1"/>
    <w:uiPriority w:val="0"/>
    <w:pPr>
      <w:widowControl/>
      <w:numPr>
        <w:ilvl w:val="0"/>
        <w:numId w:val="1"/>
      </w:numPr>
      <w:tabs>
        <w:tab w:val="left" w:pos="1080"/>
      </w:tabs>
      <w:spacing w:after="200"/>
      <w:jc w:val="left"/>
    </w:pPr>
    <w:rPr>
      <w:rFonts w:eastAsiaTheme="minorHAnsi"/>
      <w:color w:val="404040" w:themeColor="text1" w:themeTint="BF"/>
      <w:kern w:val="0"/>
      <w:sz w:val="20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">
    <w:name w:val="161C04B404B92D4794296123A25A778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6">
    <w:name w:val="54F65BA8953EA84A934A564BCE69D4B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7">
    <w:name w:val="B805C7F550C5B04D898FD937E8AA979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620C48-9F0E-0E4D-A84F-CE4A1BBACF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首都商业报告.dotx</Template>
  <Pages>2</Pages>
  <Words>9</Words>
  <Characters>55</Characters>
  <Lines>1</Lines>
  <Paragraphs>1</Paragraphs>
  <TotalTime>0</TotalTime>
  <ScaleCrop>false</ScaleCrop>
  <LinksUpToDate>false</LinksUpToDate>
  <CharactersWithSpaces>63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2017-03-19T02:40:00Z</dcterms:created>
  <dc:creator>lan</dc:creator>
  <cp:lastModifiedBy>dell</cp:lastModifiedBy>
  <dcterms:modified xsi:type="dcterms:W3CDTF">2017-05-05T15:03:22Z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